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4B4" w:rsidRPr="00E73DE2" w:rsidRDefault="00E73DE2">
      <w:pPr>
        <w:pStyle w:val="Ttulo1"/>
        <w:rPr>
          <w:rFonts w:asciiTheme="minorHAnsi" w:hAnsiTheme="minorHAnsi"/>
          <w:color w:val="auto"/>
          <w:szCs w:val="24"/>
        </w:rPr>
      </w:pPr>
      <w:bookmarkStart w:id="0" w:name="_GoBack"/>
      <w:bookmarkEnd w:id="0"/>
      <w:r w:rsidRPr="00E73DE2">
        <w:rPr>
          <w:rFonts w:asciiTheme="minorHAnsi" w:hAnsiTheme="minorHAnsi"/>
          <w:color w:val="auto"/>
          <w:szCs w:val="24"/>
        </w:rPr>
        <w:t xml:space="preserve">Auditoría del Riesgo de Acceso Físico y Lógico </w:t>
      </w:r>
      <w:proofErr w:type="gramStart"/>
      <w:r w:rsidRPr="00E73DE2">
        <w:rPr>
          <w:rFonts w:asciiTheme="minorHAnsi" w:hAnsiTheme="minorHAnsi"/>
          <w:color w:val="auto"/>
          <w:szCs w:val="24"/>
        </w:rPr>
        <w:t>a</w:t>
      </w:r>
      <w:proofErr w:type="gramEnd"/>
      <w:r w:rsidRPr="00E73DE2">
        <w:rPr>
          <w:rFonts w:asciiTheme="minorHAnsi" w:hAnsiTheme="minorHAnsi"/>
          <w:color w:val="auto"/>
          <w:szCs w:val="24"/>
        </w:rPr>
        <w:t xml:space="preserve"> Elementos Críticos del Departamento de Sistemas</w:t>
      </w:r>
    </w:p>
    <w:p w:rsidR="00F004B4" w:rsidRPr="00E73DE2" w:rsidRDefault="00E73DE2">
      <w:pPr>
        <w:pStyle w:val="Ttulo2"/>
        <w:rPr>
          <w:rFonts w:asciiTheme="minorHAnsi" w:hAnsiTheme="minorHAnsi"/>
          <w:color w:val="auto"/>
          <w:sz w:val="24"/>
          <w:szCs w:val="24"/>
        </w:rPr>
      </w:pPr>
      <w:r w:rsidRPr="00E73DE2">
        <w:rPr>
          <w:rFonts w:asciiTheme="minorHAnsi" w:hAnsiTheme="minorHAnsi"/>
          <w:color w:val="auto"/>
          <w:sz w:val="24"/>
          <w:szCs w:val="24"/>
        </w:rPr>
        <w:t>1. Investigación de normas de control de accesos</w:t>
      </w:r>
    </w:p>
    <w:p w:rsidR="00F004B4" w:rsidRPr="00E73DE2" w:rsidRDefault="00E73DE2">
      <w:pPr>
        <w:rPr>
          <w:sz w:val="24"/>
          <w:szCs w:val="24"/>
        </w:rPr>
      </w:pPr>
      <w:r w:rsidRPr="00E73DE2">
        <w:rPr>
          <w:sz w:val="24"/>
          <w:szCs w:val="24"/>
        </w:rPr>
        <w:t xml:space="preserve">Norma seleccionada: ISO/IEC 27001:2022 – Cláusula A.9 Control de Accesos. Esta cláusula establece que el </w:t>
      </w:r>
      <w:r w:rsidRPr="00E73DE2">
        <w:rPr>
          <w:sz w:val="24"/>
          <w:szCs w:val="24"/>
        </w:rPr>
        <w:t>acceso a la información y a los sistemas debe estar estrictamente controlado en base a la necesidad de saber, asignando privilegios mínimos para reducir riesgos de accesos no autorizados.</w:t>
      </w:r>
    </w:p>
    <w:p w:rsidR="00F004B4" w:rsidRPr="00E73DE2" w:rsidRDefault="00E73DE2">
      <w:pPr>
        <w:rPr>
          <w:sz w:val="24"/>
          <w:szCs w:val="24"/>
        </w:rPr>
      </w:pPr>
      <w:r w:rsidRPr="00E73DE2">
        <w:rPr>
          <w:sz w:val="24"/>
          <w:szCs w:val="24"/>
        </w:rPr>
        <w:t>Dimensión seleccionada: Control de Acceso Lógico.</w:t>
      </w:r>
    </w:p>
    <w:p w:rsidR="00F004B4" w:rsidRPr="00E73DE2" w:rsidRDefault="00E73DE2">
      <w:pPr>
        <w:rPr>
          <w:sz w:val="24"/>
          <w:szCs w:val="24"/>
        </w:rPr>
      </w:pPr>
      <w:r w:rsidRPr="00E73DE2">
        <w:rPr>
          <w:sz w:val="24"/>
          <w:szCs w:val="24"/>
        </w:rPr>
        <w:t>Objetivo: Proteger</w:t>
      </w:r>
      <w:r w:rsidRPr="00E73DE2">
        <w:rPr>
          <w:sz w:val="24"/>
          <w:szCs w:val="24"/>
        </w:rPr>
        <w:t xml:space="preserve"> la confidencialidad, integridad y disponibilidad de la información asegurando que únicamente usuarios autorizados accedan a recursos críticos, de acuerdo con sus roles.</w:t>
      </w:r>
    </w:p>
    <w:p w:rsidR="00F004B4" w:rsidRPr="00E73DE2" w:rsidRDefault="00E73DE2">
      <w:pPr>
        <w:rPr>
          <w:sz w:val="24"/>
          <w:szCs w:val="24"/>
        </w:rPr>
      </w:pPr>
      <w:r w:rsidRPr="00E73DE2">
        <w:rPr>
          <w:sz w:val="24"/>
          <w:szCs w:val="24"/>
        </w:rPr>
        <w:t>Puntos clave según la norma:</w:t>
      </w:r>
    </w:p>
    <w:p w:rsidR="00F004B4" w:rsidRPr="00E73DE2" w:rsidRDefault="00E73DE2">
      <w:pPr>
        <w:rPr>
          <w:sz w:val="24"/>
          <w:szCs w:val="24"/>
        </w:rPr>
      </w:pPr>
      <w:r w:rsidRPr="00E73DE2">
        <w:rPr>
          <w:sz w:val="24"/>
          <w:szCs w:val="24"/>
        </w:rPr>
        <w:t>• A.9.1.1 Política documentada que defina las reglas de c</w:t>
      </w:r>
      <w:r w:rsidRPr="00E73DE2">
        <w:rPr>
          <w:sz w:val="24"/>
          <w:szCs w:val="24"/>
        </w:rPr>
        <w:t>ontrol de acceso.</w:t>
      </w:r>
    </w:p>
    <w:p w:rsidR="00F004B4" w:rsidRPr="00E73DE2" w:rsidRDefault="00E73DE2">
      <w:pPr>
        <w:rPr>
          <w:sz w:val="24"/>
          <w:szCs w:val="24"/>
        </w:rPr>
      </w:pPr>
      <w:r w:rsidRPr="00E73DE2">
        <w:rPr>
          <w:sz w:val="24"/>
          <w:szCs w:val="24"/>
        </w:rPr>
        <w:t>• A.9.2.1 Procedimiento de registro y asignación de identificadores únicos.</w:t>
      </w:r>
    </w:p>
    <w:p w:rsidR="00F004B4" w:rsidRPr="00E73DE2" w:rsidRDefault="00E73DE2">
      <w:pPr>
        <w:rPr>
          <w:sz w:val="24"/>
          <w:szCs w:val="24"/>
        </w:rPr>
      </w:pPr>
      <w:r w:rsidRPr="00E73DE2">
        <w:rPr>
          <w:sz w:val="24"/>
          <w:szCs w:val="24"/>
        </w:rPr>
        <w:t>• A.9.2.2 Gestión de altas, modificaciones y bajas de usuarios.</w:t>
      </w:r>
    </w:p>
    <w:p w:rsidR="00F004B4" w:rsidRPr="00E73DE2" w:rsidRDefault="00E73DE2">
      <w:pPr>
        <w:rPr>
          <w:sz w:val="24"/>
          <w:szCs w:val="24"/>
        </w:rPr>
      </w:pPr>
      <w:r w:rsidRPr="00E73DE2">
        <w:rPr>
          <w:sz w:val="24"/>
          <w:szCs w:val="24"/>
        </w:rPr>
        <w:t>• A.9.2.3 Control de privilegios especiales, limitando su uso.</w:t>
      </w:r>
    </w:p>
    <w:p w:rsidR="00F004B4" w:rsidRPr="00E73DE2" w:rsidRDefault="00E73DE2">
      <w:pPr>
        <w:rPr>
          <w:sz w:val="24"/>
          <w:szCs w:val="24"/>
        </w:rPr>
      </w:pPr>
      <w:r w:rsidRPr="00E73DE2">
        <w:rPr>
          <w:sz w:val="24"/>
          <w:szCs w:val="24"/>
        </w:rPr>
        <w:t>• A.9.2.5 Revisión periódica de der</w:t>
      </w:r>
      <w:r w:rsidRPr="00E73DE2">
        <w:rPr>
          <w:sz w:val="24"/>
          <w:szCs w:val="24"/>
        </w:rPr>
        <w:t>echos de acceso.</w:t>
      </w:r>
    </w:p>
    <w:p w:rsidR="00F004B4" w:rsidRPr="00E73DE2" w:rsidRDefault="00E73DE2">
      <w:pPr>
        <w:rPr>
          <w:sz w:val="24"/>
          <w:szCs w:val="24"/>
        </w:rPr>
      </w:pPr>
      <w:r w:rsidRPr="00E73DE2">
        <w:rPr>
          <w:sz w:val="24"/>
          <w:szCs w:val="24"/>
        </w:rPr>
        <w:t>• A.9.4.2 Implementación de autenticación fuerte (MFA) en sistemas críticos.</w:t>
      </w:r>
    </w:p>
    <w:p w:rsidR="00F004B4" w:rsidRPr="00E73DE2" w:rsidRDefault="00E73DE2">
      <w:pPr>
        <w:pStyle w:val="Ttulo2"/>
        <w:rPr>
          <w:rFonts w:asciiTheme="minorHAnsi" w:hAnsiTheme="minorHAnsi"/>
          <w:color w:val="auto"/>
          <w:sz w:val="24"/>
          <w:szCs w:val="24"/>
        </w:rPr>
      </w:pPr>
      <w:r w:rsidRPr="00E73DE2">
        <w:rPr>
          <w:rFonts w:asciiTheme="minorHAnsi" w:hAnsiTheme="minorHAnsi"/>
          <w:color w:val="auto"/>
          <w:sz w:val="24"/>
          <w:szCs w:val="24"/>
        </w:rPr>
        <w:t>2. Preguntas de auditoría</w:t>
      </w:r>
    </w:p>
    <w:p w:rsidR="00F004B4" w:rsidRPr="00E73DE2" w:rsidRDefault="00E73DE2">
      <w:pPr>
        <w:rPr>
          <w:sz w:val="24"/>
          <w:szCs w:val="24"/>
        </w:rPr>
      </w:pPr>
      <w:r w:rsidRPr="00E73DE2">
        <w:rPr>
          <w:sz w:val="24"/>
          <w:szCs w:val="24"/>
        </w:rPr>
        <w:t>Estas preguntas permiten evaluar el grado de cumplimiento con la norma y detectar brechas en la gestión de accesos lógicos.</w:t>
      </w:r>
    </w:p>
    <w:p w:rsidR="00F004B4" w:rsidRPr="00E73DE2" w:rsidRDefault="00E73DE2">
      <w:pPr>
        <w:rPr>
          <w:sz w:val="24"/>
          <w:szCs w:val="24"/>
        </w:rPr>
      </w:pPr>
      <w:r w:rsidRPr="00E73DE2">
        <w:rPr>
          <w:sz w:val="24"/>
          <w:szCs w:val="24"/>
        </w:rPr>
        <w:t>• ¿Existe un</w:t>
      </w:r>
      <w:r w:rsidRPr="00E73DE2">
        <w:rPr>
          <w:sz w:val="24"/>
          <w:szCs w:val="24"/>
        </w:rPr>
        <w:t>a política formal de control de acceso lógico documentada, aprobada y comunicada al personal?</w:t>
      </w:r>
    </w:p>
    <w:p w:rsidR="00F004B4" w:rsidRPr="00E73DE2" w:rsidRDefault="00E73DE2">
      <w:pPr>
        <w:rPr>
          <w:sz w:val="24"/>
          <w:szCs w:val="24"/>
        </w:rPr>
      </w:pPr>
      <w:r w:rsidRPr="00E73DE2">
        <w:rPr>
          <w:sz w:val="24"/>
          <w:szCs w:val="24"/>
        </w:rPr>
        <w:t>• ¿Todos los usuarios tienen cuentas únicas de acceso al sistema (sin compartir credenciales)?</w:t>
      </w:r>
    </w:p>
    <w:p w:rsidR="00F004B4" w:rsidRPr="00E73DE2" w:rsidRDefault="00E73DE2">
      <w:pPr>
        <w:rPr>
          <w:sz w:val="24"/>
          <w:szCs w:val="24"/>
        </w:rPr>
      </w:pPr>
      <w:r w:rsidRPr="00E73DE2">
        <w:rPr>
          <w:sz w:val="24"/>
          <w:szCs w:val="24"/>
        </w:rPr>
        <w:t>• ¿Está implementada la autenticación multifactor en accesos a sist</w:t>
      </w:r>
      <w:r w:rsidRPr="00E73DE2">
        <w:rPr>
          <w:sz w:val="24"/>
          <w:szCs w:val="24"/>
        </w:rPr>
        <w:t>emas críticos y de administración?</w:t>
      </w:r>
    </w:p>
    <w:p w:rsidR="00F004B4" w:rsidRPr="00E73DE2" w:rsidRDefault="00E73DE2">
      <w:pPr>
        <w:rPr>
          <w:sz w:val="24"/>
          <w:szCs w:val="24"/>
        </w:rPr>
      </w:pPr>
      <w:r w:rsidRPr="00E73DE2">
        <w:rPr>
          <w:sz w:val="24"/>
          <w:szCs w:val="24"/>
        </w:rPr>
        <w:t>• ¿Se realiza una revisión periódica de los accesos otorgados, al menos una vez al mes?</w:t>
      </w:r>
    </w:p>
    <w:p w:rsidR="00F004B4" w:rsidRPr="00E73DE2" w:rsidRDefault="00E73DE2">
      <w:pPr>
        <w:rPr>
          <w:sz w:val="24"/>
          <w:szCs w:val="24"/>
        </w:rPr>
      </w:pPr>
      <w:r w:rsidRPr="00E73DE2">
        <w:rPr>
          <w:sz w:val="24"/>
          <w:szCs w:val="24"/>
        </w:rPr>
        <w:lastRenderedPageBreak/>
        <w:t>• ¿Se almacenan, revisan y conservan los registros (logs) de accesos lógicos para análisis forense?</w:t>
      </w:r>
    </w:p>
    <w:p w:rsidR="00F004B4" w:rsidRPr="00E73DE2" w:rsidRDefault="00E73DE2">
      <w:pPr>
        <w:pStyle w:val="Ttulo2"/>
        <w:rPr>
          <w:rFonts w:asciiTheme="minorHAnsi" w:hAnsiTheme="minorHAnsi"/>
          <w:color w:val="auto"/>
          <w:sz w:val="24"/>
          <w:szCs w:val="24"/>
        </w:rPr>
      </w:pPr>
      <w:r w:rsidRPr="00E73DE2">
        <w:rPr>
          <w:rFonts w:asciiTheme="minorHAnsi" w:hAnsiTheme="minorHAnsi"/>
          <w:color w:val="auto"/>
          <w:sz w:val="24"/>
          <w:szCs w:val="24"/>
        </w:rPr>
        <w:t>3. Niveles de desempeño (Modelo C</w:t>
      </w:r>
      <w:r w:rsidRPr="00E73DE2">
        <w:rPr>
          <w:rFonts w:asciiTheme="minorHAnsi" w:hAnsiTheme="minorHAnsi"/>
          <w:color w:val="auto"/>
          <w:sz w:val="24"/>
          <w:szCs w:val="24"/>
        </w:rPr>
        <w:t>MMI adaptado)</w:t>
      </w:r>
    </w:p>
    <w:p w:rsidR="00F004B4" w:rsidRPr="00E73DE2" w:rsidRDefault="00E73DE2">
      <w:pPr>
        <w:rPr>
          <w:sz w:val="24"/>
          <w:szCs w:val="24"/>
        </w:rPr>
      </w:pPr>
      <w:r w:rsidRPr="00E73DE2">
        <w:rPr>
          <w:sz w:val="24"/>
          <w:szCs w:val="24"/>
        </w:rPr>
        <w:t>Este modelo permite medir la madurez de los controles de acceso lógico.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73DE2" w:rsidRPr="00E73DE2">
        <w:tc>
          <w:tcPr>
            <w:tcW w:w="2880" w:type="dxa"/>
          </w:tcPr>
          <w:p w:rsidR="00F004B4" w:rsidRPr="00E73DE2" w:rsidRDefault="00E73DE2">
            <w:pPr>
              <w:rPr>
                <w:sz w:val="24"/>
                <w:szCs w:val="24"/>
              </w:rPr>
            </w:pPr>
            <w:r w:rsidRPr="00E73DE2">
              <w:rPr>
                <w:sz w:val="24"/>
                <w:szCs w:val="24"/>
              </w:rPr>
              <w:t>Nivel</w:t>
            </w:r>
          </w:p>
        </w:tc>
        <w:tc>
          <w:tcPr>
            <w:tcW w:w="2880" w:type="dxa"/>
          </w:tcPr>
          <w:p w:rsidR="00F004B4" w:rsidRPr="00E73DE2" w:rsidRDefault="00E73DE2">
            <w:pPr>
              <w:rPr>
                <w:sz w:val="24"/>
                <w:szCs w:val="24"/>
              </w:rPr>
            </w:pPr>
            <w:r w:rsidRPr="00E73DE2">
              <w:rPr>
                <w:sz w:val="24"/>
                <w:szCs w:val="24"/>
              </w:rPr>
              <w:t>Descripción general</w:t>
            </w:r>
          </w:p>
        </w:tc>
        <w:tc>
          <w:tcPr>
            <w:tcW w:w="2880" w:type="dxa"/>
          </w:tcPr>
          <w:p w:rsidR="00F004B4" w:rsidRPr="00E73DE2" w:rsidRDefault="00E73DE2">
            <w:pPr>
              <w:rPr>
                <w:sz w:val="24"/>
                <w:szCs w:val="24"/>
              </w:rPr>
            </w:pPr>
            <w:r w:rsidRPr="00E73DE2">
              <w:rPr>
                <w:sz w:val="24"/>
                <w:szCs w:val="24"/>
              </w:rPr>
              <w:t xml:space="preserve">Ejemplo aplicado </w:t>
            </w:r>
            <w:proofErr w:type="gramStart"/>
            <w:r w:rsidRPr="00E73DE2">
              <w:rPr>
                <w:sz w:val="24"/>
                <w:szCs w:val="24"/>
              </w:rPr>
              <w:t>a</w:t>
            </w:r>
            <w:proofErr w:type="gramEnd"/>
            <w:r w:rsidRPr="00E73DE2">
              <w:rPr>
                <w:sz w:val="24"/>
                <w:szCs w:val="24"/>
              </w:rPr>
              <w:t xml:space="preserve"> MFA</w:t>
            </w:r>
          </w:p>
        </w:tc>
      </w:tr>
      <w:tr w:rsidR="00E73DE2" w:rsidRPr="00E73DE2">
        <w:tc>
          <w:tcPr>
            <w:tcW w:w="2880" w:type="dxa"/>
          </w:tcPr>
          <w:p w:rsidR="00F004B4" w:rsidRPr="00E73DE2" w:rsidRDefault="00E73DE2">
            <w:pPr>
              <w:rPr>
                <w:sz w:val="24"/>
                <w:szCs w:val="24"/>
              </w:rPr>
            </w:pPr>
            <w:r w:rsidRPr="00E73DE2">
              <w:rPr>
                <w:sz w:val="24"/>
                <w:szCs w:val="24"/>
              </w:rPr>
              <w:t>1. Inexistente</w:t>
            </w:r>
          </w:p>
        </w:tc>
        <w:tc>
          <w:tcPr>
            <w:tcW w:w="2880" w:type="dxa"/>
          </w:tcPr>
          <w:p w:rsidR="00F004B4" w:rsidRPr="00E73DE2" w:rsidRDefault="00E73DE2">
            <w:pPr>
              <w:rPr>
                <w:sz w:val="24"/>
                <w:szCs w:val="24"/>
              </w:rPr>
            </w:pPr>
            <w:r w:rsidRPr="00E73DE2">
              <w:rPr>
                <w:sz w:val="24"/>
                <w:szCs w:val="24"/>
              </w:rPr>
              <w:t>No se aplican controles ni políticas; cualquier usuario puede acceder sin restricciones.</w:t>
            </w:r>
          </w:p>
        </w:tc>
        <w:tc>
          <w:tcPr>
            <w:tcW w:w="2880" w:type="dxa"/>
          </w:tcPr>
          <w:p w:rsidR="00F004B4" w:rsidRPr="00E73DE2" w:rsidRDefault="00E73DE2">
            <w:pPr>
              <w:rPr>
                <w:sz w:val="24"/>
                <w:szCs w:val="24"/>
              </w:rPr>
            </w:pPr>
            <w:r w:rsidRPr="00E73DE2">
              <w:rPr>
                <w:sz w:val="24"/>
                <w:szCs w:val="24"/>
              </w:rPr>
              <w:t>No existe MFA.</w:t>
            </w:r>
          </w:p>
        </w:tc>
      </w:tr>
      <w:tr w:rsidR="00E73DE2" w:rsidRPr="00E73DE2">
        <w:tc>
          <w:tcPr>
            <w:tcW w:w="2880" w:type="dxa"/>
          </w:tcPr>
          <w:p w:rsidR="00F004B4" w:rsidRPr="00E73DE2" w:rsidRDefault="00E73DE2">
            <w:pPr>
              <w:rPr>
                <w:sz w:val="24"/>
                <w:szCs w:val="24"/>
              </w:rPr>
            </w:pPr>
            <w:r w:rsidRPr="00E73DE2">
              <w:rPr>
                <w:sz w:val="24"/>
                <w:szCs w:val="24"/>
              </w:rPr>
              <w:t>2. Inicial</w:t>
            </w:r>
          </w:p>
        </w:tc>
        <w:tc>
          <w:tcPr>
            <w:tcW w:w="2880" w:type="dxa"/>
          </w:tcPr>
          <w:p w:rsidR="00F004B4" w:rsidRPr="00E73DE2" w:rsidRDefault="00E73DE2">
            <w:pPr>
              <w:rPr>
                <w:sz w:val="24"/>
                <w:szCs w:val="24"/>
              </w:rPr>
            </w:pPr>
            <w:r w:rsidRPr="00E73DE2">
              <w:rPr>
                <w:sz w:val="24"/>
                <w:szCs w:val="24"/>
              </w:rPr>
              <w:t>Existen controles parciales aplicados solo en casos específicos, sin consistencia.</w:t>
            </w:r>
          </w:p>
        </w:tc>
        <w:tc>
          <w:tcPr>
            <w:tcW w:w="2880" w:type="dxa"/>
          </w:tcPr>
          <w:p w:rsidR="00F004B4" w:rsidRPr="00E73DE2" w:rsidRDefault="00E73DE2">
            <w:pPr>
              <w:rPr>
                <w:sz w:val="24"/>
                <w:szCs w:val="24"/>
              </w:rPr>
            </w:pPr>
            <w:r w:rsidRPr="00E73DE2">
              <w:rPr>
                <w:sz w:val="24"/>
                <w:szCs w:val="24"/>
              </w:rPr>
              <w:t>MFA solo en algunos accesos administrativos.</w:t>
            </w:r>
          </w:p>
        </w:tc>
      </w:tr>
      <w:tr w:rsidR="00E73DE2" w:rsidRPr="00E73DE2">
        <w:tc>
          <w:tcPr>
            <w:tcW w:w="2880" w:type="dxa"/>
          </w:tcPr>
          <w:p w:rsidR="00F004B4" w:rsidRPr="00E73DE2" w:rsidRDefault="00E73DE2">
            <w:pPr>
              <w:rPr>
                <w:sz w:val="24"/>
                <w:szCs w:val="24"/>
              </w:rPr>
            </w:pPr>
            <w:r w:rsidRPr="00E73DE2">
              <w:rPr>
                <w:sz w:val="24"/>
                <w:szCs w:val="24"/>
              </w:rPr>
              <w:t>3. Definido</w:t>
            </w:r>
          </w:p>
        </w:tc>
        <w:tc>
          <w:tcPr>
            <w:tcW w:w="2880" w:type="dxa"/>
          </w:tcPr>
          <w:p w:rsidR="00F004B4" w:rsidRPr="00E73DE2" w:rsidRDefault="00E73DE2">
            <w:pPr>
              <w:rPr>
                <w:sz w:val="24"/>
                <w:szCs w:val="24"/>
              </w:rPr>
            </w:pPr>
            <w:r w:rsidRPr="00E73DE2">
              <w:rPr>
                <w:sz w:val="24"/>
                <w:szCs w:val="24"/>
              </w:rPr>
              <w:t>Políticas documentadas y controles implementados de manera parcial en entornos clave.</w:t>
            </w:r>
          </w:p>
        </w:tc>
        <w:tc>
          <w:tcPr>
            <w:tcW w:w="2880" w:type="dxa"/>
          </w:tcPr>
          <w:p w:rsidR="00F004B4" w:rsidRPr="00E73DE2" w:rsidRDefault="00E73DE2">
            <w:pPr>
              <w:rPr>
                <w:sz w:val="24"/>
                <w:szCs w:val="24"/>
              </w:rPr>
            </w:pPr>
            <w:r w:rsidRPr="00E73DE2">
              <w:rPr>
                <w:sz w:val="24"/>
                <w:szCs w:val="24"/>
              </w:rPr>
              <w:t>MFA activo en sist</w:t>
            </w:r>
            <w:r w:rsidRPr="00E73DE2">
              <w:rPr>
                <w:sz w:val="24"/>
                <w:szCs w:val="24"/>
              </w:rPr>
              <w:t>emas críticos, pero no en todos.</w:t>
            </w:r>
          </w:p>
        </w:tc>
      </w:tr>
      <w:tr w:rsidR="00E73DE2" w:rsidRPr="00E73DE2">
        <w:tc>
          <w:tcPr>
            <w:tcW w:w="2880" w:type="dxa"/>
          </w:tcPr>
          <w:p w:rsidR="00F004B4" w:rsidRPr="00E73DE2" w:rsidRDefault="00E73DE2">
            <w:pPr>
              <w:rPr>
                <w:sz w:val="24"/>
                <w:szCs w:val="24"/>
              </w:rPr>
            </w:pPr>
            <w:r w:rsidRPr="00E73DE2">
              <w:rPr>
                <w:sz w:val="24"/>
                <w:szCs w:val="24"/>
              </w:rPr>
              <w:t>4. Gestionado</w:t>
            </w:r>
          </w:p>
        </w:tc>
        <w:tc>
          <w:tcPr>
            <w:tcW w:w="2880" w:type="dxa"/>
          </w:tcPr>
          <w:p w:rsidR="00F004B4" w:rsidRPr="00E73DE2" w:rsidRDefault="00E73DE2">
            <w:pPr>
              <w:rPr>
                <w:sz w:val="24"/>
                <w:szCs w:val="24"/>
              </w:rPr>
            </w:pPr>
            <w:r w:rsidRPr="00E73DE2">
              <w:rPr>
                <w:sz w:val="24"/>
                <w:szCs w:val="24"/>
              </w:rPr>
              <w:t>Controles aplicados en todos los sistemas críticos con revisión periódica.</w:t>
            </w:r>
          </w:p>
        </w:tc>
        <w:tc>
          <w:tcPr>
            <w:tcW w:w="2880" w:type="dxa"/>
          </w:tcPr>
          <w:p w:rsidR="00F004B4" w:rsidRPr="00E73DE2" w:rsidRDefault="00E73DE2">
            <w:pPr>
              <w:rPr>
                <w:sz w:val="24"/>
                <w:szCs w:val="24"/>
              </w:rPr>
            </w:pPr>
            <w:r w:rsidRPr="00E73DE2">
              <w:rPr>
                <w:sz w:val="24"/>
                <w:szCs w:val="24"/>
              </w:rPr>
              <w:t>MFA obligatorio y revisado cada trimestre.</w:t>
            </w:r>
          </w:p>
        </w:tc>
      </w:tr>
      <w:tr w:rsidR="00E73DE2" w:rsidRPr="00E73DE2">
        <w:tc>
          <w:tcPr>
            <w:tcW w:w="2880" w:type="dxa"/>
          </w:tcPr>
          <w:p w:rsidR="00F004B4" w:rsidRPr="00E73DE2" w:rsidRDefault="00E73DE2">
            <w:pPr>
              <w:rPr>
                <w:sz w:val="24"/>
                <w:szCs w:val="24"/>
              </w:rPr>
            </w:pPr>
            <w:r w:rsidRPr="00E73DE2">
              <w:rPr>
                <w:sz w:val="24"/>
                <w:szCs w:val="24"/>
              </w:rPr>
              <w:t>5. Optimizado</w:t>
            </w:r>
          </w:p>
        </w:tc>
        <w:tc>
          <w:tcPr>
            <w:tcW w:w="2880" w:type="dxa"/>
          </w:tcPr>
          <w:p w:rsidR="00F004B4" w:rsidRPr="00E73DE2" w:rsidRDefault="00E73DE2">
            <w:pPr>
              <w:rPr>
                <w:sz w:val="24"/>
                <w:szCs w:val="24"/>
              </w:rPr>
            </w:pPr>
            <w:r w:rsidRPr="00E73DE2">
              <w:rPr>
                <w:sz w:val="24"/>
                <w:szCs w:val="24"/>
              </w:rPr>
              <w:t>Controles automatizados con análisis proactivo de riesgos y mejoras continu</w:t>
            </w:r>
            <w:r w:rsidRPr="00E73DE2">
              <w:rPr>
                <w:sz w:val="24"/>
                <w:szCs w:val="24"/>
              </w:rPr>
              <w:t>as.</w:t>
            </w:r>
          </w:p>
        </w:tc>
        <w:tc>
          <w:tcPr>
            <w:tcW w:w="2880" w:type="dxa"/>
          </w:tcPr>
          <w:p w:rsidR="00F004B4" w:rsidRPr="00E73DE2" w:rsidRDefault="00E73DE2">
            <w:pPr>
              <w:rPr>
                <w:sz w:val="24"/>
                <w:szCs w:val="24"/>
              </w:rPr>
            </w:pPr>
            <w:r w:rsidRPr="00E73DE2">
              <w:rPr>
                <w:sz w:val="24"/>
                <w:szCs w:val="24"/>
              </w:rPr>
              <w:t>MFA integrado con análisis de comportamiento y alertas automáticas.</w:t>
            </w:r>
          </w:p>
        </w:tc>
      </w:tr>
    </w:tbl>
    <w:p w:rsidR="00F004B4" w:rsidRPr="00E73DE2" w:rsidRDefault="00E73DE2">
      <w:pPr>
        <w:pStyle w:val="Ttulo2"/>
        <w:rPr>
          <w:rFonts w:asciiTheme="minorHAnsi" w:hAnsiTheme="minorHAnsi"/>
          <w:color w:val="auto"/>
          <w:sz w:val="24"/>
          <w:szCs w:val="24"/>
        </w:rPr>
      </w:pPr>
      <w:r w:rsidRPr="00E73DE2">
        <w:rPr>
          <w:rFonts w:asciiTheme="minorHAnsi" w:hAnsiTheme="minorHAnsi"/>
          <w:color w:val="auto"/>
          <w:sz w:val="24"/>
          <w:szCs w:val="24"/>
        </w:rPr>
        <w:t>4. Prueba completa de auditoría técnica</w:t>
      </w:r>
    </w:p>
    <w:p w:rsidR="00F004B4" w:rsidRPr="00E73DE2" w:rsidRDefault="00E73DE2">
      <w:pPr>
        <w:rPr>
          <w:sz w:val="24"/>
          <w:szCs w:val="24"/>
        </w:rPr>
      </w:pPr>
      <w:r w:rsidRPr="00E73DE2">
        <w:rPr>
          <w:sz w:val="24"/>
          <w:szCs w:val="24"/>
        </w:rPr>
        <w:t>Tema: Evaluación del control de acceso lógico en servidores Linux. Esta prueba verifica el uso de cuentas únicas, la ausencia de cuentas compar</w:t>
      </w:r>
      <w:r w:rsidRPr="00E73DE2">
        <w:rPr>
          <w:sz w:val="24"/>
          <w:szCs w:val="24"/>
        </w:rPr>
        <w:t>tidas, la configuración de autenticación multifactor y el registro de intentos fallidos.</w:t>
      </w:r>
    </w:p>
    <w:p w:rsidR="00F004B4" w:rsidRPr="00E73DE2" w:rsidRDefault="00E73DE2">
      <w:pPr>
        <w:rPr>
          <w:sz w:val="24"/>
          <w:szCs w:val="24"/>
        </w:rPr>
      </w:pPr>
      <w:r w:rsidRPr="00E73DE2">
        <w:rPr>
          <w:sz w:val="24"/>
          <w:szCs w:val="24"/>
        </w:rPr>
        <w:t>Procedimiento:</w:t>
      </w:r>
    </w:p>
    <w:p w:rsidR="00F004B4" w:rsidRPr="00E73DE2" w:rsidRDefault="00E73DE2">
      <w:pPr>
        <w:rPr>
          <w:sz w:val="24"/>
          <w:szCs w:val="24"/>
        </w:rPr>
      </w:pPr>
      <w:r w:rsidRPr="00E73DE2">
        <w:rPr>
          <w:sz w:val="24"/>
          <w:szCs w:val="24"/>
        </w:rPr>
        <w:t>1. Listar usuarios activos:</w:t>
      </w:r>
      <w:r w:rsidRPr="00E73DE2">
        <w:rPr>
          <w:sz w:val="24"/>
          <w:szCs w:val="24"/>
        </w:rPr>
        <w:br/>
        <w:t>cut -d: -f1 /etc/passwd</w:t>
      </w:r>
    </w:p>
    <w:p w:rsidR="00F004B4" w:rsidRPr="00E73DE2" w:rsidRDefault="00E73DE2">
      <w:pPr>
        <w:rPr>
          <w:sz w:val="24"/>
          <w:szCs w:val="24"/>
        </w:rPr>
      </w:pPr>
      <w:r w:rsidRPr="00E73DE2">
        <w:rPr>
          <w:sz w:val="24"/>
          <w:szCs w:val="24"/>
        </w:rPr>
        <w:t>2. Detectar cuentas compartidas (UID duplicados):</w:t>
      </w:r>
      <w:r w:rsidRPr="00E73DE2">
        <w:rPr>
          <w:sz w:val="24"/>
          <w:szCs w:val="24"/>
        </w:rPr>
        <w:br/>
        <w:t>cut -d: -f3 /etc/passwd | sort | uniq -d</w:t>
      </w:r>
    </w:p>
    <w:p w:rsidR="00F004B4" w:rsidRPr="00E73DE2" w:rsidRDefault="00E73DE2">
      <w:pPr>
        <w:rPr>
          <w:sz w:val="24"/>
          <w:szCs w:val="24"/>
        </w:rPr>
      </w:pPr>
      <w:r w:rsidRPr="00E73DE2">
        <w:rPr>
          <w:sz w:val="24"/>
          <w:szCs w:val="24"/>
        </w:rPr>
        <w:t xml:space="preserve">3. </w:t>
      </w:r>
      <w:r w:rsidRPr="00E73DE2">
        <w:rPr>
          <w:sz w:val="24"/>
          <w:szCs w:val="24"/>
        </w:rPr>
        <w:t>Revisar intentos fallidos de acceso SSH:</w:t>
      </w:r>
      <w:r w:rsidRPr="00E73DE2">
        <w:rPr>
          <w:sz w:val="24"/>
          <w:szCs w:val="24"/>
        </w:rPr>
        <w:br/>
        <w:t>journalctl -u ssh | grep 'Failed password'</w:t>
      </w:r>
    </w:p>
    <w:p w:rsidR="00F004B4" w:rsidRPr="00E73DE2" w:rsidRDefault="00E73DE2">
      <w:pPr>
        <w:rPr>
          <w:sz w:val="24"/>
          <w:szCs w:val="24"/>
        </w:rPr>
      </w:pPr>
      <w:r w:rsidRPr="00E73DE2">
        <w:rPr>
          <w:sz w:val="24"/>
          <w:szCs w:val="24"/>
        </w:rPr>
        <w:lastRenderedPageBreak/>
        <w:t>4. Verificar configuración de MFA en SSH:</w:t>
      </w:r>
      <w:r w:rsidRPr="00E73DE2">
        <w:rPr>
          <w:sz w:val="24"/>
          <w:szCs w:val="24"/>
        </w:rPr>
        <w:br/>
        <w:t>cat /etc/ssh/sshd_config | grep -i 'AuthenticationMethods'</w:t>
      </w:r>
    </w:p>
    <w:p w:rsidR="00F004B4" w:rsidRPr="00E73DE2" w:rsidRDefault="00E73DE2">
      <w:pPr>
        <w:rPr>
          <w:sz w:val="24"/>
          <w:szCs w:val="24"/>
        </w:rPr>
      </w:pPr>
      <w:r w:rsidRPr="00E73DE2">
        <w:rPr>
          <w:sz w:val="24"/>
          <w:szCs w:val="24"/>
        </w:rPr>
        <w:t>Resultado esperado: usuarios únicos sin cuentas compartidas, MFA habili</w:t>
      </w:r>
      <w:r w:rsidRPr="00E73DE2">
        <w:rPr>
          <w:sz w:val="24"/>
          <w:szCs w:val="24"/>
        </w:rPr>
        <w:t>tado en sistemas críticos, y registros de intentos fallidos revisados de forma regular.</w:t>
      </w:r>
    </w:p>
    <w:p w:rsidR="00F004B4" w:rsidRPr="00E73DE2" w:rsidRDefault="00E73DE2">
      <w:pPr>
        <w:pStyle w:val="Ttulo2"/>
        <w:rPr>
          <w:rFonts w:asciiTheme="minorHAnsi" w:hAnsiTheme="minorHAnsi"/>
          <w:color w:val="auto"/>
          <w:sz w:val="24"/>
          <w:szCs w:val="24"/>
        </w:rPr>
      </w:pPr>
      <w:r w:rsidRPr="00E73DE2">
        <w:rPr>
          <w:rFonts w:asciiTheme="minorHAnsi" w:hAnsiTheme="minorHAnsi"/>
          <w:color w:val="auto"/>
          <w:sz w:val="24"/>
          <w:szCs w:val="24"/>
        </w:rPr>
        <w:t>5. Recomendación con técnica OCCER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73DE2" w:rsidRPr="00E73DE2">
        <w:tc>
          <w:tcPr>
            <w:tcW w:w="4320" w:type="dxa"/>
          </w:tcPr>
          <w:p w:rsidR="00F004B4" w:rsidRPr="00E73DE2" w:rsidRDefault="00E73DE2">
            <w:pPr>
              <w:rPr>
                <w:sz w:val="24"/>
                <w:szCs w:val="24"/>
              </w:rPr>
            </w:pPr>
            <w:r w:rsidRPr="00E73DE2">
              <w:rPr>
                <w:sz w:val="24"/>
                <w:szCs w:val="24"/>
              </w:rPr>
              <w:t>Elemento</w:t>
            </w:r>
          </w:p>
        </w:tc>
        <w:tc>
          <w:tcPr>
            <w:tcW w:w="4320" w:type="dxa"/>
          </w:tcPr>
          <w:p w:rsidR="00F004B4" w:rsidRPr="00E73DE2" w:rsidRDefault="00E73DE2">
            <w:pPr>
              <w:rPr>
                <w:sz w:val="24"/>
                <w:szCs w:val="24"/>
              </w:rPr>
            </w:pPr>
            <w:r w:rsidRPr="00E73DE2">
              <w:rPr>
                <w:sz w:val="24"/>
                <w:szCs w:val="24"/>
              </w:rPr>
              <w:t>Detalle</w:t>
            </w:r>
          </w:p>
        </w:tc>
      </w:tr>
      <w:tr w:rsidR="00E73DE2" w:rsidRPr="00E73DE2">
        <w:tc>
          <w:tcPr>
            <w:tcW w:w="4320" w:type="dxa"/>
          </w:tcPr>
          <w:p w:rsidR="00F004B4" w:rsidRPr="00E73DE2" w:rsidRDefault="00E73DE2">
            <w:pPr>
              <w:rPr>
                <w:sz w:val="24"/>
                <w:szCs w:val="24"/>
              </w:rPr>
            </w:pPr>
            <w:proofErr w:type="spellStart"/>
            <w:r w:rsidRPr="00E73DE2">
              <w:rPr>
                <w:sz w:val="24"/>
                <w:szCs w:val="24"/>
              </w:rPr>
              <w:t>Observación</w:t>
            </w:r>
            <w:proofErr w:type="spellEnd"/>
          </w:p>
        </w:tc>
        <w:tc>
          <w:tcPr>
            <w:tcW w:w="4320" w:type="dxa"/>
          </w:tcPr>
          <w:p w:rsidR="00F004B4" w:rsidRPr="00E73DE2" w:rsidRDefault="00E73DE2">
            <w:pPr>
              <w:rPr>
                <w:sz w:val="24"/>
                <w:szCs w:val="24"/>
              </w:rPr>
            </w:pPr>
            <w:r w:rsidRPr="00E73DE2">
              <w:rPr>
                <w:sz w:val="24"/>
                <w:szCs w:val="24"/>
              </w:rPr>
              <w:t>Se identificaron cuentas activas de ex-empleados y falta de revisión periódica.</w:t>
            </w:r>
          </w:p>
        </w:tc>
      </w:tr>
      <w:tr w:rsidR="00E73DE2" w:rsidRPr="00E73DE2">
        <w:tc>
          <w:tcPr>
            <w:tcW w:w="4320" w:type="dxa"/>
          </w:tcPr>
          <w:p w:rsidR="00F004B4" w:rsidRPr="00E73DE2" w:rsidRDefault="00E73DE2">
            <w:pPr>
              <w:rPr>
                <w:sz w:val="24"/>
                <w:szCs w:val="24"/>
              </w:rPr>
            </w:pPr>
            <w:proofErr w:type="spellStart"/>
            <w:r w:rsidRPr="00E73DE2">
              <w:rPr>
                <w:sz w:val="24"/>
                <w:szCs w:val="24"/>
              </w:rPr>
              <w:t>Criterio</w:t>
            </w:r>
            <w:proofErr w:type="spellEnd"/>
          </w:p>
        </w:tc>
        <w:tc>
          <w:tcPr>
            <w:tcW w:w="4320" w:type="dxa"/>
          </w:tcPr>
          <w:p w:rsidR="00F004B4" w:rsidRPr="00E73DE2" w:rsidRDefault="00E73DE2">
            <w:pPr>
              <w:rPr>
                <w:sz w:val="24"/>
                <w:szCs w:val="24"/>
              </w:rPr>
            </w:pPr>
            <w:r w:rsidRPr="00E73DE2">
              <w:rPr>
                <w:sz w:val="24"/>
                <w:szCs w:val="24"/>
              </w:rPr>
              <w:t xml:space="preserve">ISO 27001 </w:t>
            </w:r>
            <w:r w:rsidRPr="00E73DE2">
              <w:rPr>
                <w:sz w:val="24"/>
                <w:szCs w:val="24"/>
              </w:rPr>
              <w:t>A.9.2.6 – Los derechos de acceso de los usuarios deben revisarse regularmente.</w:t>
            </w:r>
          </w:p>
        </w:tc>
      </w:tr>
      <w:tr w:rsidR="00E73DE2" w:rsidRPr="00E73DE2">
        <w:tc>
          <w:tcPr>
            <w:tcW w:w="4320" w:type="dxa"/>
          </w:tcPr>
          <w:p w:rsidR="00F004B4" w:rsidRPr="00E73DE2" w:rsidRDefault="00E73DE2">
            <w:pPr>
              <w:rPr>
                <w:sz w:val="24"/>
                <w:szCs w:val="24"/>
              </w:rPr>
            </w:pPr>
            <w:r w:rsidRPr="00E73DE2">
              <w:rPr>
                <w:sz w:val="24"/>
                <w:szCs w:val="24"/>
              </w:rPr>
              <w:t>Causa</w:t>
            </w:r>
          </w:p>
        </w:tc>
        <w:tc>
          <w:tcPr>
            <w:tcW w:w="4320" w:type="dxa"/>
          </w:tcPr>
          <w:p w:rsidR="00F004B4" w:rsidRPr="00E73DE2" w:rsidRDefault="00E73DE2">
            <w:pPr>
              <w:rPr>
                <w:sz w:val="24"/>
                <w:szCs w:val="24"/>
              </w:rPr>
            </w:pPr>
            <w:r w:rsidRPr="00E73DE2">
              <w:rPr>
                <w:sz w:val="24"/>
                <w:szCs w:val="24"/>
              </w:rPr>
              <w:t>No existe un proceso automatizado de baja de usuarios ni coordinación con RRHH.</w:t>
            </w:r>
          </w:p>
        </w:tc>
      </w:tr>
      <w:tr w:rsidR="00E73DE2" w:rsidRPr="00E73DE2">
        <w:tc>
          <w:tcPr>
            <w:tcW w:w="4320" w:type="dxa"/>
          </w:tcPr>
          <w:p w:rsidR="00F004B4" w:rsidRPr="00E73DE2" w:rsidRDefault="00E73DE2">
            <w:pPr>
              <w:rPr>
                <w:sz w:val="24"/>
                <w:szCs w:val="24"/>
              </w:rPr>
            </w:pPr>
            <w:proofErr w:type="spellStart"/>
            <w:r w:rsidRPr="00E73DE2">
              <w:rPr>
                <w:sz w:val="24"/>
                <w:szCs w:val="24"/>
              </w:rPr>
              <w:t>Efecto</w:t>
            </w:r>
            <w:proofErr w:type="spellEnd"/>
          </w:p>
        </w:tc>
        <w:tc>
          <w:tcPr>
            <w:tcW w:w="4320" w:type="dxa"/>
          </w:tcPr>
          <w:p w:rsidR="00F004B4" w:rsidRPr="00E73DE2" w:rsidRDefault="00E73DE2">
            <w:pPr>
              <w:rPr>
                <w:sz w:val="24"/>
                <w:szCs w:val="24"/>
              </w:rPr>
            </w:pPr>
            <w:r w:rsidRPr="00E73DE2">
              <w:rPr>
                <w:sz w:val="24"/>
                <w:szCs w:val="24"/>
              </w:rPr>
              <w:t>Riesgo de accesos no autorizados y filtración de información.</w:t>
            </w:r>
          </w:p>
        </w:tc>
      </w:tr>
      <w:tr w:rsidR="00E73DE2" w:rsidRPr="00E73DE2">
        <w:tc>
          <w:tcPr>
            <w:tcW w:w="4320" w:type="dxa"/>
          </w:tcPr>
          <w:p w:rsidR="00F004B4" w:rsidRPr="00E73DE2" w:rsidRDefault="00E73DE2">
            <w:pPr>
              <w:rPr>
                <w:sz w:val="24"/>
                <w:szCs w:val="24"/>
              </w:rPr>
            </w:pPr>
            <w:proofErr w:type="spellStart"/>
            <w:r w:rsidRPr="00E73DE2">
              <w:rPr>
                <w:sz w:val="24"/>
                <w:szCs w:val="24"/>
              </w:rPr>
              <w:t>Recomendación</w:t>
            </w:r>
            <w:proofErr w:type="spellEnd"/>
          </w:p>
        </w:tc>
        <w:tc>
          <w:tcPr>
            <w:tcW w:w="4320" w:type="dxa"/>
          </w:tcPr>
          <w:p w:rsidR="00F004B4" w:rsidRPr="00E73DE2" w:rsidRDefault="00E73DE2">
            <w:pPr>
              <w:rPr>
                <w:sz w:val="24"/>
                <w:szCs w:val="24"/>
              </w:rPr>
            </w:pPr>
            <w:r w:rsidRPr="00E73DE2">
              <w:rPr>
                <w:sz w:val="24"/>
                <w:szCs w:val="24"/>
              </w:rPr>
              <w:t>Imple</w:t>
            </w:r>
            <w:r w:rsidRPr="00E73DE2">
              <w:rPr>
                <w:sz w:val="24"/>
                <w:szCs w:val="24"/>
              </w:rPr>
              <w:t>mentar un procedimiento automático de baja de usuarios al finalizar la relación laboral, notificación inmediata al área de sistemas, y auditorías mensuales de accesos.</w:t>
            </w:r>
          </w:p>
        </w:tc>
      </w:tr>
    </w:tbl>
    <w:p w:rsidR="00F004B4" w:rsidRPr="00E73DE2" w:rsidRDefault="00E73DE2">
      <w:pPr>
        <w:pStyle w:val="Ttulo2"/>
        <w:rPr>
          <w:rFonts w:asciiTheme="minorHAnsi" w:hAnsiTheme="minorHAnsi"/>
          <w:color w:val="auto"/>
          <w:sz w:val="24"/>
          <w:szCs w:val="24"/>
        </w:rPr>
      </w:pPr>
      <w:r w:rsidRPr="00E73DE2">
        <w:rPr>
          <w:rFonts w:asciiTheme="minorHAnsi" w:hAnsiTheme="minorHAnsi"/>
          <w:color w:val="auto"/>
          <w:sz w:val="24"/>
          <w:szCs w:val="24"/>
        </w:rPr>
        <w:t>6. Aplicación en Python – Auditoría de accesos en Linux</w:t>
      </w:r>
    </w:p>
    <w:p w:rsidR="00F004B4" w:rsidRPr="00E73DE2" w:rsidRDefault="00E73DE2">
      <w:pPr>
        <w:rPr>
          <w:sz w:val="24"/>
          <w:szCs w:val="24"/>
        </w:rPr>
      </w:pPr>
      <w:r w:rsidRPr="00E73DE2">
        <w:rPr>
          <w:sz w:val="24"/>
          <w:szCs w:val="24"/>
        </w:rPr>
        <w:t xml:space="preserve">El siguiente script permite </w:t>
      </w:r>
      <w:r w:rsidRPr="00E73DE2">
        <w:rPr>
          <w:sz w:val="24"/>
          <w:szCs w:val="24"/>
        </w:rPr>
        <w:t xml:space="preserve">automatizar la recolección </w:t>
      </w:r>
      <w:r w:rsidRPr="00E73DE2">
        <w:rPr>
          <w:sz w:val="24"/>
          <w:szCs w:val="24"/>
        </w:rPr>
        <w:t>de evidencia sobre la gestión de accesos en un servidor Linux. Lista usuarios, detecta cuentas compartidas, revisa intentos fallidos y verifica si MFA está configurado.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proofErr w:type="spellStart"/>
      <w:r w:rsidRPr="002E1719">
        <w:rPr>
          <w:rFonts w:eastAsia="Times New Roman" w:cs="Courier New"/>
          <w:color w:val="9723B4"/>
          <w:sz w:val="24"/>
          <w:szCs w:val="24"/>
          <w:lang w:val="es-EC" w:eastAsia="es-EC"/>
        </w:rPr>
        <w:t>import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 </w:t>
      </w:r>
      <w:proofErr w:type="spellStart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subprocess</w:t>
      </w:r>
      <w:proofErr w:type="spellEnd"/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proofErr w:type="spellStart"/>
      <w:r w:rsidRPr="002E1719">
        <w:rPr>
          <w:rFonts w:eastAsia="Times New Roman" w:cs="Courier New"/>
          <w:color w:val="0000FF"/>
          <w:sz w:val="24"/>
          <w:szCs w:val="24"/>
          <w:lang w:val="es-EC" w:eastAsia="es-EC"/>
        </w:rPr>
        <w:t>def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 </w:t>
      </w:r>
      <w:proofErr w:type="spellStart"/>
      <w:r w:rsidRPr="002E1719">
        <w:rPr>
          <w:rFonts w:eastAsia="Times New Roman" w:cs="Courier New"/>
          <w:color w:val="6A5221"/>
          <w:sz w:val="24"/>
          <w:szCs w:val="24"/>
          <w:lang w:val="es-EC" w:eastAsia="es-EC"/>
        </w:rPr>
        <w:t>get_system_</w:t>
      </w:r>
      <w:proofErr w:type="gramStart"/>
      <w:r w:rsidRPr="002E1719">
        <w:rPr>
          <w:rFonts w:eastAsia="Times New Roman" w:cs="Courier New"/>
          <w:color w:val="6A5221"/>
          <w:sz w:val="24"/>
          <w:szCs w:val="24"/>
          <w:lang w:val="es-EC" w:eastAsia="es-EC"/>
        </w:rPr>
        <w:t>users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(</w:t>
      </w:r>
      <w:proofErr w:type="gram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):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</w:t>
      </w:r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"""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  Obtiene una lista de todos los nombres de usuario del sistema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  leyendo el archivo /</w:t>
      </w:r>
      <w:proofErr w:type="spellStart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etc</w:t>
      </w:r>
      <w:proofErr w:type="spellEnd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/</w:t>
      </w:r>
      <w:proofErr w:type="spellStart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passwd</w:t>
      </w:r>
      <w:proofErr w:type="spellEnd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.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  """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</w:t>
      </w:r>
      <w:r w:rsidRPr="002E1719">
        <w:rPr>
          <w:rFonts w:eastAsia="Times New Roman" w:cs="Courier New"/>
          <w:color w:val="9723B4"/>
          <w:sz w:val="24"/>
          <w:szCs w:val="24"/>
          <w:lang w:val="es-EC" w:eastAsia="es-EC"/>
        </w:rPr>
        <w:t>try</w:t>
      </w: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: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  </w:t>
      </w:r>
      <w:proofErr w:type="spellStart"/>
      <w:r w:rsidRPr="002E1719">
        <w:rPr>
          <w:rFonts w:eastAsia="Times New Roman" w:cs="Courier New"/>
          <w:color w:val="9723B4"/>
          <w:sz w:val="24"/>
          <w:szCs w:val="24"/>
          <w:lang w:val="es-EC" w:eastAsia="es-EC"/>
        </w:rPr>
        <w:t>with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 </w:t>
      </w:r>
      <w:proofErr w:type="gramStart"/>
      <w:r w:rsidRPr="002E1719">
        <w:rPr>
          <w:rFonts w:eastAsia="Times New Roman" w:cs="Courier New"/>
          <w:color w:val="6A5221"/>
          <w:sz w:val="24"/>
          <w:szCs w:val="24"/>
          <w:lang w:val="es-EC" w:eastAsia="es-EC"/>
        </w:rPr>
        <w:t>open</w:t>
      </w: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(</w:t>
      </w:r>
      <w:proofErr w:type="gramEnd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"/</w:t>
      </w:r>
      <w:proofErr w:type="spellStart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etc</w:t>
      </w:r>
      <w:proofErr w:type="spellEnd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/</w:t>
      </w:r>
      <w:proofErr w:type="spellStart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passwd</w:t>
      </w:r>
      <w:proofErr w:type="spellEnd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"</w:t>
      </w: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, </w:t>
      </w:r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"r"</w:t>
      </w: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) </w:t>
      </w:r>
      <w:r w:rsidRPr="002E1719">
        <w:rPr>
          <w:rFonts w:eastAsia="Times New Roman" w:cs="Courier New"/>
          <w:color w:val="9723B4"/>
          <w:sz w:val="24"/>
          <w:szCs w:val="24"/>
          <w:lang w:val="es-EC" w:eastAsia="es-EC"/>
        </w:rPr>
        <w:t>as</w:t>
      </w: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 f: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    </w:t>
      </w:r>
      <w:r w:rsidRPr="002E1719">
        <w:rPr>
          <w:rFonts w:eastAsia="Times New Roman" w:cs="Courier New"/>
          <w:color w:val="008000"/>
          <w:sz w:val="24"/>
          <w:szCs w:val="24"/>
          <w:lang w:val="es-EC" w:eastAsia="es-EC"/>
        </w:rPr>
        <w:t># Divide cada línea por ':' y toma la primera parte (el nombre de usuario)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    </w:t>
      </w:r>
      <w:proofErr w:type="spellStart"/>
      <w:r w:rsidRPr="002E1719">
        <w:rPr>
          <w:rFonts w:eastAsia="Times New Roman" w:cs="Courier New"/>
          <w:color w:val="9723B4"/>
          <w:sz w:val="24"/>
          <w:szCs w:val="24"/>
          <w:lang w:val="es-EC" w:eastAsia="es-EC"/>
        </w:rPr>
        <w:t>return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 [</w:t>
      </w:r>
      <w:proofErr w:type="spellStart"/>
      <w:proofErr w:type="gramStart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line.split</w:t>
      </w:r>
      <w:proofErr w:type="spellEnd"/>
      <w:proofErr w:type="gram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(</w:t>
      </w:r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":"</w:t>
      </w: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)[</w:t>
      </w:r>
      <w:r w:rsidRPr="002E1719">
        <w:rPr>
          <w:rFonts w:eastAsia="Times New Roman" w:cs="Courier New"/>
          <w:color w:val="116644"/>
          <w:sz w:val="24"/>
          <w:szCs w:val="24"/>
          <w:lang w:val="es-EC" w:eastAsia="es-EC"/>
        </w:rPr>
        <w:t>0</w:t>
      </w: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] </w:t>
      </w:r>
      <w:proofErr w:type="spellStart"/>
      <w:r w:rsidRPr="002E1719">
        <w:rPr>
          <w:rFonts w:eastAsia="Times New Roman" w:cs="Courier New"/>
          <w:color w:val="9723B4"/>
          <w:sz w:val="24"/>
          <w:szCs w:val="24"/>
          <w:lang w:val="es-EC" w:eastAsia="es-EC"/>
        </w:rPr>
        <w:t>for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 line </w:t>
      </w:r>
      <w:r w:rsidRPr="002E1719">
        <w:rPr>
          <w:rFonts w:eastAsia="Times New Roman" w:cs="Courier New"/>
          <w:color w:val="0000FF"/>
          <w:sz w:val="24"/>
          <w:szCs w:val="24"/>
          <w:lang w:val="es-EC" w:eastAsia="es-EC"/>
        </w:rPr>
        <w:t>in</w:t>
      </w: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 f]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</w:t>
      </w:r>
      <w:proofErr w:type="spellStart"/>
      <w:r w:rsidRPr="002E1719">
        <w:rPr>
          <w:rFonts w:eastAsia="Times New Roman" w:cs="Courier New"/>
          <w:color w:val="9723B4"/>
          <w:sz w:val="24"/>
          <w:szCs w:val="24"/>
          <w:lang w:val="es-EC" w:eastAsia="es-EC"/>
        </w:rPr>
        <w:t>except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 </w:t>
      </w:r>
      <w:proofErr w:type="spellStart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FileNotFoundError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: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  </w:t>
      </w:r>
      <w:proofErr w:type="spellStart"/>
      <w:proofErr w:type="gramStart"/>
      <w:r w:rsidRPr="002E1719">
        <w:rPr>
          <w:rFonts w:eastAsia="Times New Roman" w:cs="Courier New"/>
          <w:color w:val="6A5221"/>
          <w:sz w:val="24"/>
          <w:szCs w:val="24"/>
          <w:lang w:val="es-EC" w:eastAsia="es-EC"/>
        </w:rPr>
        <w:t>print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(</w:t>
      </w:r>
      <w:proofErr w:type="gramEnd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"Error: El archivo /</w:t>
      </w:r>
      <w:proofErr w:type="spellStart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etc</w:t>
      </w:r>
      <w:proofErr w:type="spellEnd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/</w:t>
      </w:r>
      <w:proofErr w:type="spellStart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passwd</w:t>
      </w:r>
      <w:proofErr w:type="spellEnd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 xml:space="preserve"> no se encontró. ¿Es un sistema Linux?"</w:t>
      </w: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)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  </w:t>
      </w:r>
      <w:proofErr w:type="spellStart"/>
      <w:r w:rsidRPr="002E1719">
        <w:rPr>
          <w:rFonts w:eastAsia="Times New Roman" w:cs="Courier New"/>
          <w:color w:val="9723B4"/>
          <w:sz w:val="24"/>
          <w:szCs w:val="24"/>
          <w:lang w:val="es-EC" w:eastAsia="es-EC"/>
        </w:rPr>
        <w:t>return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 []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</w:t>
      </w:r>
      <w:proofErr w:type="spellStart"/>
      <w:r w:rsidRPr="002E1719">
        <w:rPr>
          <w:rFonts w:eastAsia="Times New Roman" w:cs="Courier New"/>
          <w:color w:val="9723B4"/>
          <w:sz w:val="24"/>
          <w:szCs w:val="24"/>
          <w:lang w:val="es-EC" w:eastAsia="es-EC"/>
        </w:rPr>
        <w:t>except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 </w:t>
      </w:r>
      <w:proofErr w:type="spellStart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Exception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 </w:t>
      </w:r>
      <w:r w:rsidRPr="002E1719">
        <w:rPr>
          <w:rFonts w:eastAsia="Times New Roman" w:cs="Courier New"/>
          <w:color w:val="9723B4"/>
          <w:sz w:val="24"/>
          <w:szCs w:val="24"/>
          <w:lang w:val="es-EC" w:eastAsia="es-EC"/>
        </w:rPr>
        <w:t>as</w:t>
      </w: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 e: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  </w:t>
      </w:r>
      <w:proofErr w:type="spellStart"/>
      <w:proofErr w:type="gramStart"/>
      <w:r w:rsidRPr="002E1719">
        <w:rPr>
          <w:rFonts w:eastAsia="Times New Roman" w:cs="Courier New"/>
          <w:color w:val="6A5221"/>
          <w:sz w:val="24"/>
          <w:szCs w:val="24"/>
          <w:lang w:val="es-EC" w:eastAsia="es-EC"/>
        </w:rPr>
        <w:t>print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(</w:t>
      </w:r>
      <w:proofErr w:type="spellStart"/>
      <w:proofErr w:type="gramEnd"/>
      <w:r w:rsidRPr="002E1719">
        <w:rPr>
          <w:rFonts w:eastAsia="Times New Roman" w:cs="Courier New"/>
          <w:color w:val="0000FF"/>
          <w:sz w:val="24"/>
          <w:szCs w:val="24"/>
          <w:lang w:val="es-EC" w:eastAsia="es-EC"/>
        </w:rPr>
        <w:t>f</w:t>
      </w:r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"Error</w:t>
      </w:r>
      <w:proofErr w:type="spellEnd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 xml:space="preserve"> al leer /</w:t>
      </w:r>
      <w:proofErr w:type="spellStart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etc</w:t>
      </w:r>
      <w:proofErr w:type="spellEnd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/</w:t>
      </w:r>
      <w:proofErr w:type="spellStart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passwd</w:t>
      </w:r>
      <w:proofErr w:type="spellEnd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 xml:space="preserve">: </w:t>
      </w: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{e}</w:t>
      </w:r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"</w:t>
      </w: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)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lastRenderedPageBreak/>
        <w:t xml:space="preserve">    </w:t>
      </w:r>
      <w:proofErr w:type="spellStart"/>
      <w:r w:rsidRPr="002E1719">
        <w:rPr>
          <w:rFonts w:eastAsia="Times New Roman" w:cs="Courier New"/>
          <w:color w:val="9723B4"/>
          <w:sz w:val="24"/>
          <w:szCs w:val="24"/>
          <w:lang w:val="es-EC" w:eastAsia="es-EC"/>
        </w:rPr>
        <w:t>return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 []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proofErr w:type="spellStart"/>
      <w:r w:rsidRPr="002E1719">
        <w:rPr>
          <w:rFonts w:eastAsia="Times New Roman" w:cs="Courier New"/>
          <w:color w:val="0000FF"/>
          <w:sz w:val="24"/>
          <w:szCs w:val="24"/>
          <w:lang w:val="es-EC" w:eastAsia="es-EC"/>
        </w:rPr>
        <w:t>def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 </w:t>
      </w:r>
      <w:proofErr w:type="spellStart"/>
      <w:r w:rsidRPr="002E1719">
        <w:rPr>
          <w:rFonts w:eastAsia="Times New Roman" w:cs="Courier New"/>
          <w:color w:val="6A5221"/>
          <w:sz w:val="24"/>
          <w:szCs w:val="24"/>
          <w:lang w:val="es-EC" w:eastAsia="es-EC"/>
        </w:rPr>
        <w:t>get_duplicate_</w:t>
      </w:r>
      <w:proofErr w:type="gramStart"/>
      <w:r w:rsidRPr="002E1719">
        <w:rPr>
          <w:rFonts w:eastAsia="Times New Roman" w:cs="Courier New"/>
          <w:color w:val="6A5221"/>
          <w:sz w:val="24"/>
          <w:szCs w:val="24"/>
          <w:lang w:val="es-EC" w:eastAsia="es-EC"/>
        </w:rPr>
        <w:t>uids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(</w:t>
      </w:r>
      <w:proofErr w:type="gram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):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</w:t>
      </w:r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"""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 xml:space="preserve">  Detecta </w:t>
      </w:r>
      <w:proofErr w:type="spellStart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UIDs</w:t>
      </w:r>
      <w:proofErr w:type="spellEnd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 xml:space="preserve"> (</w:t>
      </w:r>
      <w:proofErr w:type="spellStart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User</w:t>
      </w:r>
      <w:proofErr w:type="spellEnd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 xml:space="preserve"> </w:t>
      </w:r>
      <w:proofErr w:type="spellStart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IDs</w:t>
      </w:r>
      <w:proofErr w:type="spellEnd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) duplicados en el sistema.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 xml:space="preserve">  Los </w:t>
      </w:r>
      <w:proofErr w:type="spellStart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UIDs</w:t>
      </w:r>
      <w:proofErr w:type="spellEnd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 xml:space="preserve"> duplicados pueden indicar cuentas compartidas o configuraciones erróneas.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  """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</w:t>
      </w:r>
      <w:r w:rsidRPr="002E1719">
        <w:rPr>
          <w:rFonts w:eastAsia="Times New Roman" w:cs="Courier New"/>
          <w:color w:val="9723B4"/>
          <w:sz w:val="24"/>
          <w:szCs w:val="24"/>
          <w:lang w:val="es-EC" w:eastAsia="es-EC"/>
        </w:rPr>
        <w:t>try</w:t>
      </w: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: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  </w:t>
      </w:r>
      <w:r w:rsidRPr="002E1719">
        <w:rPr>
          <w:rFonts w:eastAsia="Times New Roman" w:cs="Courier New"/>
          <w:color w:val="008000"/>
          <w:sz w:val="24"/>
          <w:szCs w:val="24"/>
          <w:lang w:val="es-EC" w:eastAsia="es-EC"/>
        </w:rPr>
        <w:t xml:space="preserve"># Usa comandos de </w:t>
      </w:r>
      <w:proofErr w:type="spellStart"/>
      <w:r w:rsidRPr="002E1719">
        <w:rPr>
          <w:rFonts w:eastAsia="Times New Roman" w:cs="Courier New"/>
          <w:color w:val="008000"/>
          <w:sz w:val="24"/>
          <w:szCs w:val="24"/>
          <w:lang w:val="es-EC" w:eastAsia="es-EC"/>
        </w:rPr>
        <w:t>shell</w:t>
      </w:r>
      <w:proofErr w:type="spellEnd"/>
      <w:r w:rsidRPr="002E1719">
        <w:rPr>
          <w:rFonts w:eastAsia="Times New Roman" w:cs="Courier New"/>
          <w:color w:val="008000"/>
          <w:sz w:val="24"/>
          <w:szCs w:val="24"/>
          <w:lang w:val="es-EC" w:eastAsia="es-EC"/>
        </w:rPr>
        <w:t xml:space="preserve"> para cortar el campo UID, ordenar y encontrar duplicados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  </w:t>
      </w:r>
      <w:proofErr w:type="spellStart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uids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 = </w:t>
      </w:r>
      <w:proofErr w:type="spellStart"/>
      <w:proofErr w:type="gramStart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subprocess.getoutput</w:t>
      </w:r>
      <w:proofErr w:type="spellEnd"/>
      <w:proofErr w:type="gram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(</w:t>
      </w:r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"</w:t>
      </w:r>
      <w:proofErr w:type="spellStart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cut</w:t>
      </w:r>
      <w:proofErr w:type="spellEnd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 xml:space="preserve"> -d: -f3 /</w:t>
      </w:r>
      <w:proofErr w:type="spellStart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etc</w:t>
      </w:r>
      <w:proofErr w:type="spellEnd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/</w:t>
      </w:r>
      <w:proofErr w:type="spellStart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passwd</w:t>
      </w:r>
      <w:proofErr w:type="spellEnd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 xml:space="preserve"> | </w:t>
      </w:r>
      <w:proofErr w:type="spellStart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sort</w:t>
      </w:r>
      <w:proofErr w:type="spellEnd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 xml:space="preserve"> | </w:t>
      </w:r>
      <w:proofErr w:type="spellStart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uniq</w:t>
      </w:r>
      <w:proofErr w:type="spellEnd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 xml:space="preserve"> -d"</w:t>
      </w: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)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  </w:t>
      </w:r>
      <w:proofErr w:type="spellStart"/>
      <w:r w:rsidRPr="002E1719">
        <w:rPr>
          <w:rFonts w:eastAsia="Times New Roman" w:cs="Courier New"/>
          <w:color w:val="9723B4"/>
          <w:sz w:val="24"/>
          <w:szCs w:val="24"/>
          <w:lang w:val="es-EC" w:eastAsia="es-EC"/>
        </w:rPr>
        <w:t>return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 </w:t>
      </w:r>
      <w:proofErr w:type="spellStart"/>
      <w:proofErr w:type="gramStart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uids.splitlines</w:t>
      </w:r>
      <w:proofErr w:type="spellEnd"/>
      <w:proofErr w:type="gram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()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</w:t>
      </w:r>
      <w:proofErr w:type="spellStart"/>
      <w:r w:rsidRPr="002E1719">
        <w:rPr>
          <w:rFonts w:eastAsia="Times New Roman" w:cs="Courier New"/>
          <w:color w:val="9723B4"/>
          <w:sz w:val="24"/>
          <w:szCs w:val="24"/>
          <w:lang w:val="es-EC" w:eastAsia="es-EC"/>
        </w:rPr>
        <w:t>except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 </w:t>
      </w:r>
      <w:proofErr w:type="spellStart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Exception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 </w:t>
      </w:r>
      <w:r w:rsidRPr="002E1719">
        <w:rPr>
          <w:rFonts w:eastAsia="Times New Roman" w:cs="Courier New"/>
          <w:color w:val="9723B4"/>
          <w:sz w:val="24"/>
          <w:szCs w:val="24"/>
          <w:lang w:val="es-EC" w:eastAsia="es-EC"/>
        </w:rPr>
        <w:t>as</w:t>
      </w: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 e: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  </w:t>
      </w:r>
      <w:proofErr w:type="spellStart"/>
      <w:proofErr w:type="gramStart"/>
      <w:r w:rsidRPr="002E1719">
        <w:rPr>
          <w:rFonts w:eastAsia="Times New Roman" w:cs="Courier New"/>
          <w:color w:val="6A5221"/>
          <w:sz w:val="24"/>
          <w:szCs w:val="24"/>
          <w:lang w:val="es-EC" w:eastAsia="es-EC"/>
        </w:rPr>
        <w:t>print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(</w:t>
      </w:r>
      <w:proofErr w:type="spellStart"/>
      <w:proofErr w:type="gramEnd"/>
      <w:r w:rsidRPr="002E1719">
        <w:rPr>
          <w:rFonts w:eastAsia="Times New Roman" w:cs="Courier New"/>
          <w:color w:val="0000FF"/>
          <w:sz w:val="24"/>
          <w:szCs w:val="24"/>
          <w:lang w:val="es-EC" w:eastAsia="es-EC"/>
        </w:rPr>
        <w:t>f</w:t>
      </w:r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"Error</w:t>
      </w:r>
      <w:proofErr w:type="spellEnd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 xml:space="preserve"> al verificar </w:t>
      </w:r>
      <w:proofErr w:type="spellStart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UIDs</w:t>
      </w:r>
      <w:proofErr w:type="spellEnd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 xml:space="preserve"> duplicados: </w:t>
      </w: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{e}</w:t>
      </w:r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"</w:t>
      </w: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)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  </w:t>
      </w:r>
      <w:proofErr w:type="spellStart"/>
      <w:r w:rsidRPr="002E1719">
        <w:rPr>
          <w:rFonts w:eastAsia="Times New Roman" w:cs="Courier New"/>
          <w:color w:val="9723B4"/>
          <w:sz w:val="24"/>
          <w:szCs w:val="24"/>
          <w:lang w:val="es-EC" w:eastAsia="es-EC"/>
        </w:rPr>
        <w:t>return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 []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proofErr w:type="spellStart"/>
      <w:r w:rsidRPr="002E1719">
        <w:rPr>
          <w:rFonts w:eastAsia="Times New Roman" w:cs="Courier New"/>
          <w:color w:val="0000FF"/>
          <w:sz w:val="24"/>
          <w:szCs w:val="24"/>
          <w:lang w:val="es-EC" w:eastAsia="es-EC"/>
        </w:rPr>
        <w:t>def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 </w:t>
      </w:r>
      <w:proofErr w:type="spellStart"/>
      <w:r w:rsidRPr="002E1719">
        <w:rPr>
          <w:rFonts w:eastAsia="Times New Roman" w:cs="Courier New"/>
          <w:color w:val="6A5221"/>
          <w:sz w:val="24"/>
          <w:szCs w:val="24"/>
          <w:lang w:val="es-EC" w:eastAsia="es-EC"/>
        </w:rPr>
        <w:t>check_ssh_failed_</w:t>
      </w:r>
      <w:proofErr w:type="gramStart"/>
      <w:r w:rsidRPr="002E1719">
        <w:rPr>
          <w:rFonts w:eastAsia="Times New Roman" w:cs="Courier New"/>
          <w:color w:val="6A5221"/>
          <w:sz w:val="24"/>
          <w:szCs w:val="24"/>
          <w:lang w:val="es-EC" w:eastAsia="es-EC"/>
        </w:rPr>
        <w:t>attempts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(</w:t>
      </w:r>
      <w:proofErr w:type="gram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):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</w:t>
      </w:r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"""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  Revisa los logs del servicio SSH en busca de intentos de acceso fallidos.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  Un gran número de intentos fallidos puede indicar ataques de fuerza bruta.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  """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</w:t>
      </w:r>
      <w:r w:rsidRPr="002E1719">
        <w:rPr>
          <w:rFonts w:eastAsia="Times New Roman" w:cs="Courier New"/>
          <w:color w:val="9723B4"/>
          <w:sz w:val="24"/>
          <w:szCs w:val="24"/>
          <w:lang w:val="es-EC" w:eastAsia="es-EC"/>
        </w:rPr>
        <w:t>try</w:t>
      </w: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: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  </w:t>
      </w:r>
      <w:r w:rsidRPr="002E1719">
        <w:rPr>
          <w:rFonts w:eastAsia="Times New Roman" w:cs="Courier New"/>
          <w:color w:val="008000"/>
          <w:sz w:val="24"/>
          <w:szCs w:val="24"/>
          <w:lang w:val="es-EC" w:eastAsia="es-EC"/>
        </w:rPr>
        <w:t># Filtra los logs de SSH para líneas que indican "</w:t>
      </w:r>
      <w:proofErr w:type="spellStart"/>
      <w:r w:rsidRPr="002E1719">
        <w:rPr>
          <w:rFonts w:eastAsia="Times New Roman" w:cs="Courier New"/>
          <w:color w:val="008000"/>
          <w:sz w:val="24"/>
          <w:szCs w:val="24"/>
          <w:lang w:val="es-EC" w:eastAsia="es-EC"/>
        </w:rPr>
        <w:t>Failed</w:t>
      </w:r>
      <w:proofErr w:type="spellEnd"/>
      <w:r w:rsidRPr="002E1719">
        <w:rPr>
          <w:rFonts w:eastAsia="Times New Roman" w:cs="Courier New"/>
          <w:color w:val="008000"/>
          <w:sz w:val="24"/>
          <w:szCs w:val="24"/>
          <w:lang w:val="es-EC" w:eastAsia="es-EC"/>
        </w:rPr>
        <w:t xml:space="preserve"> </w:t>
      </w:r>
      <w:proofErr w:type="spellStart"/>
      <w:r w:rsidRPr="002E1719">
        <w:rPr>
          <w:rFonts w:eastAsia="Times New Roman" w:cs="Courier New"/>
          <w:color w:val="008000"/>
          <w:sz w:val="24"/>
          <w:szCs w:val="24"/>
          <w:lang w:val="es-EC" w:eastAsia="es-EC"/>
        </w:rPr>
        <w:t>password</w:t>
      </w:r>
      <w:proofErr w:type="spellEnd"/>
      <w:r w:rsidRPr="002E1719">
        <w:rPr>
          <w:rFonts w:eastAsia="Times New Roman" w:cs="Courier New"/>
          <w:color w:val="008000"/>
          <w:sz w:val="24"/>
          <w:szCs w:val="24"/>
          <w:lang w:val="es-EC" w:eastAsia="es-EC"/>
        </w:rPr>
        <w:t>"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  </w:t>
      </w:r>
      <w:proofErr w:type="spellStart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result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 = </w:t>
      </w:r>
      <w:proofErr w:type="spellStart"/>
      <w:proofErr w:type="gramStart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subprocess.getoutput</w:t>
      </w:r>
      <w:proofErr w:type="spellEnd"/>
      <w:proofErr w:type="gram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(</w:t>
      </w:r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"</w:t>
      </w:r>
      <w:proofErr w:type="spellStart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journalctl</w:t>
      </w:r>
      <w:proofErr w:type="spellEnd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 xml:space="preserve"> -u </w:t>
      </w:r>
      <w:proofErr w:type="spellStart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ssh</w:t>
      </w:r>
      <w:proofErr w:type="spellEnd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 xml:space="preserve"> | grep '</w:t>
      </w:r>
      <w:proofErr w:type="spellStart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Failed</w:t>
      </w:r>
      <w:proofErr w:type="spellEnd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 xml:space="preserve"> </w:t>
      </w:r>
      <w:proofErr w:type="spellStart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password</w:t>
      </w:r>
      <w:proofErr w:type="spellEnd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'"</w:t>
      </w: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)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  </w:t>
      </w:r>
      <w:proofErr w:type="spellStart"/>
      <w:r w:rsidRPr="002E1719">
        <w:rPr>
          <w:rFonts w:eastAsia="Times New Roman" w:cs="Courier New"/>
          <w:color w:val="9723B4"/>
          <w:sz w:val="24"/>
          <w:szCs w:val="24"/>
          <w:lang w:val="es-EC" w:eastAsia="es-EC"/>
        </w:rPr>
        <w:t>return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 </w:t>
      </w:r>
      <w:proofErr w:type="spellStart"/>
      <w:proofErr w:type="gramStart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result.splitlines</w:t>
      </w:r>
      <w:proofErr w:type="spellEnd"/>
      <w:proofErr w:type="gram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()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</w:t>
      </w:r>
      <w:proofErr w:type="spellStart"/>
      <w:r w:rsidRPr="002E1719">
        <w:rPr>
          <w:rFonts w:eastAsia="Times New Roman" w:cs="Courier New"/>
          <w:color w:val="9723B4"/>
          <w:sz w:val="24"/>
          <w:szCs w:val="24"/>
          <w:lang w:val="es-EC" w:eastAsia="es-EC"/>
        </w:rPr>
        <w:t>except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 </w:t>
      </w:r>
      <w:proofErr w:type="spellStart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Exception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 </w:t>
      </w:r>
      <w:r w:rsidRPr="002E1719">
        <w:rPr>
          <w:rFonts w:eastAsia="Times New Roman" w:cs="Courier New"/>
          <w:color w:val="9723B4"/>
          <w:sz w:val="24"/>
          <w:szCs w:val="24"/>
          <w:lang w:val="es-EC" w:eastAsia="es-EC"/>
        </w:rPr>
        <w:t>as</w:t>
      </w: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 e: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  </w:t>
      </w:r>
      <w:proofErr w:type="spellStart"/>
      <w:proofErr w:type="gramStart"/>
      <w:r w:rsidRPr="002E1719">
        <w:rPr>
          <w:rFonts w:eastAsia="Times New Roman" w:cs="Courier New"/>
          <w:color w:val="6A5221"/>
          <w:sz w:val="24"/>
          <w:szCs w:val="24"/>
          <w:lang w:val="es-EC" w:eastAsia="es-EC"/>
        </w:rPr>
        <w:t>print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(</w:t>
      </w:r>
      <w:proofErr w:type="spellStart"/>
      <w:proofErr w:type="gramEnd"/>
      <w:r w:rsidRPr="002E1719">
        <w:rPr>
          <w:rFonts w:eastAsia="Times New Roman" w:cs="Courier New"/>
          <w:color w:val="0000FF"/>
          <w:sz w:val="24"/>
          <w:szCs w:val="24"/>
          <w:lang w:val="es-EC" w:eastAsia="es-EC"/>
        </w:rPr>
        <w:t>f</w:t>
      </w:r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"Error</w:t>
      </w:r>
      <w:proofErr w:type="spellEnd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 xml:space="preserve"> al verificar intentos fallidos de SSH: </w:t>
      </w: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{e}</w:t>
      </w:r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"</w:t>
      </w: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)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  </w:t>
      </w:r>
      <w:proofErr w:type="spellStart"/>
      <w:r w:rsidRPr="002E1719">
        <w:rPr>
          <w:rFonts w:eastAsia="Times New Roman" w:cs="Courier New"/>
          <w:color w:val="9723B4"/>
          <w:sz w:val="24"/>
          <w:szCs w:val="24"/>
          <w:lang w:val="es-EC" w:eastAsia="es-EC"/>
        </w:rPr>
        <w:t>return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 []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proofErr w:type="spellStart"/>
      <w:r w:rsidRPr="002E1719">
        <w:rPr>
          <w:rFonts w:eastAsia="Times New Roman" w:cs="Courier New"/>
          <w:color w:val="0000FF"/>
          <w:sz w:val="24"/>
          <w:szCs w:val="24"/>
          <w:lang w:val="es-EC" w:eastAsia="es-EC"/>
        </w:rPr>
        <w:t>def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 </w:t>
      </w:r>
      <w:proofErr w:type="spellStart"/>
      <w:r w:rsidRPr="002E1719">
        <w:rPr>
          <w:rFonts w:eastAsia="Times New Roman" w:cs="Courier New"/>
          <w:color w:val="6A5221"/>
          <w:sz w:val="24"/>
          <w:szCs w:val="24"/>
          <w:lang w:val="es-EC" w:eastAsia="es-EC"/>
        </w:rPr>
        <w:t>check_</w:t>
      </w:r>
      <w:proofErr w:type="gramStart"/>
      <w:r w:rsidRPr="002E1719">
        <w:rPr>
          <w:rFonts w:eastAsia="Times New Roman" w:cs="Courier New"/>
          <w:color w:val="6A5221"/>
          <w:sz w:val="24"/>
          <w:szCs w:val="24"/>
          <w:lang w:val="es-EC" w:eastAsia="es-EC"/>
        </w:rPr>
        <w:t>mfa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(</w:t>
      </w:r>
      <w:proofErr w:type="gram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):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</w:t>
      </w:r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"""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  Verifica si la Autenticación de Múltiples Factores (MFA) está configurada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  en el archivo de configuración de SSH (/</w:t>
      </w:r>
      <w:proofErr w:type="spellStart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etc</w:t>
      </w:r>
      <w:proofErr w:type="spellEnd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/</w:t>
      </w:r>
      <w:proofErr w:type="spellStart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ssh</w:t>
      </w:r>
      <w:proofErr w:type="spellEnd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/</w:t>
      </w:r>
      <w:proofErr w:type="spellStart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sshd_config</w:t>
      </w:r>
      <w:proofErr w:type="spellEnd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).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  """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</w:t>
      </w:r>
      <w:r w:rsidRPr="002E1719">
        <w:rPr>
          <w:rFonts w:eastAsia="Times New Roman" w:cs="Courier New"/>
          <w:color w:val="9723B4"/>
          <w:sz w:val="24"/>
          <w:szCs w:val="24"/>
          <w:lang w:val="es-EC" w:eastAsia="es-EC"/>
        </w:rPr>
        <w:t>try</w:t>
      </w: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: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  </w:t>
      </w:r>
      <w:r w:rsidRPr="002E1719">
        <w:rPr>
          <w:rFonts w:eastAsia="Times New Roman" w:cs="Courier New"/>
          <w:color w:val="008000"/>
          <w:sz w:val="24"/>
          <w:szCs w:val="24"/>
          <w:lang w:val="es-EC" w:eastAsia="es-EC"/>
        </w:rPr>
        <w:t># Busca la línea '</w:t>
      </w:r>
      <w:proofErr w:type="spellStart"/>
      <w:r w:rsidRPr="002E1719">
        <w:rPr>
          <w:rFonts w:eastAsia="Times New Roman" w:cs="Courier New"/>
          <w:color w:val="008000"/>
          <w:sz w:val="24"/>
          <w:szCs w:val="24"/>
          <w:lang w:val="es-EC" w:eastAsia="es-EC"/>
        </w:rPr>
        <w:t>AuthenticationMethods</w:t>
      </w:r>
      <w:proofErr w:type="spellEnd"/>
      <w:r w:rsidRPr="002E1719">
        <w:rPr>
          <w:rFonts w:eastAsia="Times New Roman" w:cs="Courier New"/>
          <w:color w:val="008000"/>
          <w:sz w:val="24"/>
          <w:szCs w:val="24"/>
          <w:lang w:val="es-EC" w:eastAsia="es-EC"/>
        </w:rPr>
        <w:t>' en la configuración de SSH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  </w:t>
      </w:r>
      <w:proofErr w:type="spellStart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config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 = </w:t>
      </w:r>
      <w:proofErr w:type="spellStart"/>
      <w:proofErr w:type="gramStart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subprocess.getoutput</w:t>
      </w:r>
      <w:proofErr w:type="spellEnd"/>
      <w:proofErr w:type="gram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(</w:t>
      </w:r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"</w:t>
      </w:r>
      <w:proofErr w:type="spellStart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cat</w:t>
      </w:r>
      <w:proofErr w:type="spellEnd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 xml:space="preserve"> /</w:t>
      </w:r>
      <w:proofErr w:type="spellStart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etc</w:t>
      </w:r>
      <w:proofErr w:type="spellEnd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/</w:t>
      </w:r>
      <w:proofErr w:type="spellStart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ssh</w:t>
      </w:r>
      <w:proofErr w:type="spellEnd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/</w:t>
      </w:r>
      <w:proofErr w:type="spellStart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sshd_config</w:t>
      </w:r>
      <w:proofErr w:type="spellEnd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 xml:space="preserve"> | grep -i '</w:t>
      </w:r>
      <w:proofErr w:type="spellStart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AuthenticationMethods</w:t>
      </w:r>
      <w:proofErr w:type="spellEnd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'"</w:t>
      </w: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)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  </w:t>
      </w:r>
      <w:proofErr w:type="spellStart"/>
      <w:r w:rsidRPr="002E1719">
        <w:rPr>
          <w:rFonts w:eastAsia="Times New Roman" w:cs="Courier New"/>
          <w:color w:val="9723B4"/>
          <w:sz w:val="24"/>
          <w:szCs w:val="24"/>
          <w:lang w:val="es-EC" w:eastAsia="es-EC"/>
        </w:rPr>
        <w:t>return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 </w:t>
      </w:r>
      <w:proofErr w:type="spellStart"/>
      <w:proofErr w:type="gramStart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config.strip</w:t>
      </w:r>
      <w:proofErr w:type="spellEnd"/>
      <w:proofErr w:type="gram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()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</w:t>
      </w:r>
      <w:proofErr w:type="spellStart"/>
      <w:r w:rsidRPr="002E1719">
        <w:rPr>
          <w:rFonts w:eastAsia="Times New Roman" w:cs="Courier New"/>
          <w:color w:val="9723B4"/>
          <w:sz w:val="24"/>
          <w:szCs w:val="24"/>
          <w:lang w:val="es-EC" w:eastAsia="es-EC"/>
        </w:rPr>
        <w:t>except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 </w:t>
      </w:r>
      <w:proofErr w:type="spellStart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Exception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 </w:t>
      </w:r>
      <w:r w:rsidRPr="002E1719">
        <w:rPr>
          <w:rFonts w:eastAsia="Times New Roman" w:cs="Courier New"/>
          <w:color w:val="9723B4"/>
          <w:sz w:val="24"/>
          <w:szCs w:val="24"/>
          <w:lang w:val="es-EC" w:eastAsia="es-EC"/>
        </w:rPr>
        <w:t>as</w:t>
      </w: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 e: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  </w:t>
      </w:r>
      <w:proofErr w:type="spellStart"/>
      <w:proofErr w:type="gramStart"/>
      <w:r w:rsidRPr="002E1719">
        <w:rPr>
          <w:rFonts w:eastAsia="Times New Roman" w:cs="Courier New"/>
          <w:color w:val="6A5221"/>
          <w:sz w:val="24"/>
          <w:szCs w:val="24"/>
          <w:lang w:val="es-EC" w:eastAsia="es-EC"/>
        </w:rPr>
        <w:t>print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(</w:t>
      </w:r>
      <w:proofErr w:type="spellStart"/>
      <w:proofErr w:type="gramEnd"/>
      <w:r w:rsidRPr="002E1719">
        <w:rPr>
          <w:rFonts w:eastAsia="Times New Roman" w:cs="Courier New"/>
          <w:color w:val="0000FF"/>
          <w:sz w:val="24"/>
          <w:szCs w:val="24"/>
          <w:lang w:val="es-EC" w:eastAsia="es-EC"/>
        </w:rPr>
        <w:t>f</w:t>
      </w:r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"Error</w:t>
      </w:r>
      <w:proofErr w:type="spellEnd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 xml:space="preserve"> al verificar la configuración de MFA en SSH: </w:t>
      </w: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{e}</w:t>
      </w:r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"</w:t>
      </w: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)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  </w:t>
      </w:r>
      <w:proofErr w:type="spellStart"/>
      <w:r w:rsidRPr="002E1719">
        <w:rPr>
          <w:rFonts w:eastAsia="Times New Roman" w:cs="Courier New"/>
          <w:color w:val="9723B4"/>
          <w:sz w:val="24"/>
          <w:szCs w:val="24"/>
          <w:lang w:val="es-EC" w:eastAsia="es-EC"/>
        </w:rPr>
        <w:t>return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 </w:t>
      </w:r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"Error al verificar."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proofErr w:type="spellStart"/>
      <w:r w:rsidRPr="002E1719">
        <w:rPr>
          <w:rFonts w:eastAsia="Times New Roman" w:cs="Courier New"/>
          <w:color w:val="0000FF"/>
          <w:sz w:val="24"/>
          <w:szCs w:val="24"/>
          <w:lang w:val="es-EC" w:eastAsia="es-EC"/>
        </w:rPr>
        <w:t>def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 </w:t>
      </w:r>
      <w:proofErr w:type="spellStart"/>
      <w:proofErr w:type="gramStart"/>
      <w:r w:rsidRPr="002E1719">
        <w:rPr>
          <w:rFonts w:eastAsia="Times New Roman" w:cs="Courier New"/>
          <w:color w:val="6A5221"/>
          <w:sz w:val="24"/>
          <w:szCs w:val="24"/>
          <w:lang w:val="es-EC" w:eastAsia="es-EC"/>
        </w:rPr>
        <w:t>main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(</w:t>
      </w:r>
      <w:proofErr w:type="gram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):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lastRenderedPageBreak/>
        <w:t xml:space="preserve">  </w:t>
      </w:r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"""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  Función principal que ejecuta todas las comprobaciones de seguridad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  y muestra los resultados en la consola.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  """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</w:t>
      </w:r>
      <w:proofErr w:type="spellStart"/>
      <w:proofErr w:type="gramStart"/>
      <w:r w:rsidRPr="002E1719">
        <w:rPr>
          <w:rFonts w:eastAsia="Times New Roman" w:cs="Courier New"/>
          <w:color w:val="6A5221"/>
          <w:sz w:val="24"/>
          <w:szCs w:val="24"/>
          <w:lang w:val="es-EC" w:eastAsia="es-EC"/>
        </w:rPr>
        <w:t>print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(</w:t>
      </w:r>
      <w:proofErr w:type="gramEnd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"--- Iniciando Auditoría Básica de Seguridad ---"</w:t>
      </w: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)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</w:t>
      </w:r>
      <w:r w:rsidRPr="002E1719">
        <w:rPr>
          <w:rFonts w:eastAsia="Times New Roman" w:cs="Courier New"/>
          <w:color w:val="008000"/>
          <w:sz w:val="24"/>
          <w:szCs w:val="24"/>
          <w:lang w:val="es-EC" w:eastAsia="es-EC"/>
        </w:rPr>
        <w:t># 1. Listar usuarios del sistema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</w:t>
      </w:r>
      <w:proofErr w:type="spellStart"/>
      <w:proofErr w:type="gramStart"/>
      <w:r w:rsidRPr="002E1719">
        <w:rPr>
          <w:rFonts w:eastAsia="Times New Roman" w:cs="Courier New"/>
          <w:color w:val="6A5221"/>
          <w:sz w:val="24"/>
          <w:szCs w:val="24"/>
          <w:lang w:val="es-EC" w:eastAsia="es-EC"/>
        </w:rPr>
        <w:t>print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(</w:t>
      </w:r>
      <w:proofErr w:type="gramEnd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"\n</w:t>
      </w:r>
      <w:r w:rsidRPr="002E1719">
        <w:rPr>
          <w:rFonts w:ascii="Segoe UI Emoji" w:eastAsia="Times New Roman" w:hAnsi="Segoe UI Emoji" w:cs="Segoe UI Emoji"/>
          <w:color w:val="A31515"/>
          <w:sz w:val="24"/>
          <w:szCs w:val="24"/>
          <w:lang w:val="es-EC" w:eastAsia="es-EC"/>
        </w:rPr>
        <w:t>🧑</w:t>
      </w:r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‍</w:t>
      </w:r>
      <w:r w:rsidRPr="002E1719">
        <w:rPr>
          <w:rFonts w:ascii="Segoe UI Emoji" w:eastAsia="Times New Roman" w:hAnsi="Segoe UI Emoji" w:cs="Segoe UI Emoji"/>
          <w:color w:val="A31515"/>
          <w:sz w:val="24"/>
          <w:szCs w:val="24"/>
          <w:lang w:val="es-EC" w:eastAsia="es-EC"/>
        </w:rPr>
        <w:t>💻</w:t>
      </w:r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 xml:space="preserve"> **Usuarios del sistema:**"</w:t>
      </w: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)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</w:t>
      </w:r>
      <w:proofErr w:type="spellStart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users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 = </w:t>
      </w:r>
      <w:proofErr w:type="spellStart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get_system_</w:t>
      </w:r>
      <w:proofErr w:type="gramStart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users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(</w:t>
      </w:r>
      <w:proofErr w:type="gram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)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</w:t>
      </w:r>
      <w:proofErr w:type="spellStart"/>
      <w:r w:rsidRPr="002E1719">
        <w:rPr>
          <w:rFonts w:eastAsia="Times New Roman" w:cs="Courier New"/>
          <w:color w:val="9723B4"/>
          <w:sz w:val="24"/>
          <w:szCs w:val="24"/>
          <w:lang w:val="es-EC" w:eastAsia="es-EC"/>
        </w:rPr>
        <w:t>if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 </w:t>
      </w:r>
      <w:proofErr w:type="spellStart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users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: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  </w:t>
      </w:r>
      <w:proofErr w:type="spellStart"/>
      <w:r w:rsidRPr="002E1719">
        <w:rPr>
          <w:rFonts w:eastAsia="Times New Roman" w:cs="Courier New"/>
          <w:color w:val="9723B4"/>
          <w:sz w:val="24"/>
          <w:szCs w:val="24"/>
          <w:lang w:val="es-EC" w:eastAsia="es-EC"/>
        </w:rPr>
        <w:t>for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 </w:t>
      </w:r>
      <w:proofErr w:type="spellStart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user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 </w:t>
      </w:r>
      <w:r w:rsidRPr="002E1719">
        <w:rPr>
          <w:rFonts w:eastAsia="Times New Roman" w:cs="Courier New"/>
          <w:color w:val="0000FF"/>
          <w:sz w:val="24"/>
          <w:szCs w:val="24"/>
          <w:lang w:val="es-EC" w:eastAsia="es-EC"/>
        </w:rPr>
        <w:t>in</w:t>
      </w: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 </w:t>
      </w:r>
      <w:proofErr w:type="spellStart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users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: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    </w:t>
      </w:r>
      <w:proofErr w:type="spellStart"/>
      <w:proofErr w:type="gramStart"/>
      <w:r w:rsidRPr="002E1719">
        <w:rPr>
          <w:rFonts w:eastAsia="Times New Roman" w:cs="Courier New"/>
          <w:color w:val="6A5221"/>
          <w:sz w:val="24"/>
          <w:szCs w:val="24"/>
          <w:lang w:val="es-EC" w:eastAsia="es-EC"/>
        </w:rPr>
        <w:t>print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(</w:t>
      </w:r>
      <w:proofErr w:type="gramEnd"/>
      <w:r w:rsidRPr="002E1719">
        <w:rPr>
          <w:rFonts w:eastAsia="Times New Roman" w:cs="Courier New"/>
          <w:color w:val="0000FF"/>
          <w:sz w:val="24"/>
          <w:szCs w:val="24"/>
          <w:lang w:val="es-EC" w:eastAsia="es-EC"/>
        </w:rPr>
        <w:t>f</w:t>
      </w:r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 xml:space="preserve">" - </w:t>
      </w: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{</w:t>
      </w:r>
      <w:proofErr w:type="spellStart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user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}</w:t>
      </w:r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"</w:t>
      </w: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)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</w:t>
      </w:r>
      <w:proofErr w:type="spellStart"/>
      <w:r w:rsidRPr="002E1719">
        <w:rPr>
          <w:rFonts w:eastAsia="Times New Roman" w:cs="Courier New"/>
          <w:color w:val="9723B4"/>
          <w:sz w:val="24"/>
          <w:szCs w:val="24"/>
          <w:lang w:val="es-EC" w:eastAsia="es-EC"/>
        </w:rPr>
        <w:t>else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: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  </w:t>
      </w:r>
      <w:proofErr w:type="spellStart"/>
      <w:proofErr w:type="gramStart"/>
      <w:r w:rsidRPr="002E1719">
        <w:rPr>
          <w:rFonts w:eastAsia="Times New Roman" w:cs="Courier New"/>
          <w:color w:val="6A5221"/>
          <w:sz w:val="24"/>
          <w:szCs w:val="24"/>
          <w:lang w:val="es-EC" w:eastAsia="es-EC"/>
        </w:rPr>
        <w:t>print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(</w:t>
      </w:r>
      <w:proofErr w:type="gramEnd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"No se pudieron obtener los usuarios del sistema."</w:t>
      </w: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)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</w:t>
      </w:r>
      <w:r w:rsidRPr="002E1719">
        <w:rPr>
          <w:rFonts w:eastAsia="Times New Roman" w:cs="Courier New"/>
          <w:color w:val="008000"/>
          <w:sz w:val="24"/>
          <w:szCs w:val="24"/>
          <w:lang w:val="es-EC" w:eastAsia="es-EC"/>
        </w:rPr>
        <w:t xml:space="preserve"># 2. Detectar </w:t>
      </w:r>
      <w:proofErr w:type="spellStart"/>
      <w:r w:rsidRPr="002E1719">
        <w:rPr>
          <w:rFonts w:eastAsia="Times New Roman" w:cs="Courier New"/>
          <w:color w:val="008000"/>
          <w:sz w:val="24"/>
          <w:szCs w:val="24"/>
          <w:lang w:val="es-EC" w:eastAsia="es-EC"/>
        </w:rPr>
        <w:t>UIDs</w:t>
      </w:r>
      <w:proofErr w:type="spellEnd"/>
      <w:r w:rsidRPr="002E1719">
        <w:rPr>
          <w:rFonts w:eastAsia="Times New Roman" w:cs="Courier New"/>
          <w:color w:val="008000"/>
          <w:sz w:val="24"/>
          <w:szCs w:val="24"/>
          <w:lang w:val="es-EC" w:eastAsia="es-EC"/>
        </w:rPr>
        <w:t xml:space="preserve"> duplicados (cuentas compartidas)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</w:t>
      </w:r>
      <w:proofErr w:type="spellStart"/>
      <w:proofErr w:type="gramStart"/>
      <w:r w:rsidRPr="002E1719">
        <w:rPr>
          <w:rFonts w:eastAsia="Times New Roman" w:cs="Courier New"/>
          <w:color w:val="6A5221"/>
          <w:sz w:val="24"/>
          <w:szCs w:val="24"/>
          <w:lang w:val="es-EC" w:eastAsia="es-EC"/>
        </w:rPr>
        <w:t>print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(</w:t>
      </w:r>
      <w:proofErr w:type="gramEnd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"\n</w:t>
      </w:r>
      <w:r w:rsidRPr="002E1719">
        <w:rPr>
          <w:rFonts w:ascii="Segoe UI Emoji" w:eastAsia="Times New Roman" w:hAnsi="Segoe UI Emoji" w:cs="Segoe UI Emoji"/>
          <w:color w:val="A31515"/>
          <w:sz w:val="24"/>
          <w:szCs w:val="24"/>
          <w:lang w:val="es-EC" w:eastAsia="es-EC"/>
        </w:rPr>
        <w:t>⚠️</w:t>
      </w:r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 xml:space="preserve"> **</w:t>
      </w:r>
      <w:proofErr w:type="spellStart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UIDs</w:t>
      </w:r>
      <w:proofErr w:type="spellEnd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 xml:space="preserve"> duplicados (posibles cuentas compartidas):**"</w:t>
      </w: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)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</w:t>
      </w:r>
      <w:proofErr w:type="spellStart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duplicates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 = </w:t>
      </w:r>
      <w:proofErr w:type="spellStart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get_duplicate_</w:t>
      </w:r>
      <w:proofErr w:type="gramStart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uids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(</w:t>
      </w:r>
      <w:proofErr w:type="gram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)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</w:t>
      </w:r>
      <w:proofErr w:type="spellStart"/>
      <w:r w:rsidRPr="002E1719">
        <w:rPr>
          <w:rFonts w:eastAsia="Times New Roman" w:cs="Courier New"/>
          <w:color w:val="9723B4"/>
          <w:sz w:val="24"/>
          <w:szCs w:val="24"/>
          <w:lang w:val="es-EC" w:eastAsia="es-EC"/>
        </w:rPr>
        <w:t>if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 </w:t>
      </w:r>
      <w:proofErr w:type="spellStart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duplicates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: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  </w:t>
      </w:r>
      <w:proofErr w:type="spellStart"/>
      <w:r w:rsidRPr="002E1719">
        <w:rPr>
          <w:rFonts w:eastAsia="Times New Roman" w:cs="Courier New"/>
          <w:color w:val="6A5221"/>
          <w:sz w:val="24"/>
          <w:szCs w:val="24"/>
          <w:lang w:val="es-EC" w:eastAsia="es-EC"/>
        </w:rPr>
        <w:t>print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(</w:t>
      </w:r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"\n</w:t>
      </w:r>
      <w:proofErr w:type="gramStart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"</w:t>
      </w: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.</w:t>
      </w:r>
      <w:proofErr w:type="spellStart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join</w:t>
      </w:r>
      <w:proofErr w:type="spellEnd"/>
      <w:proofErr w:type="gram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(</w:t>
      </w:r>
      <w:proofErr w:type="spellStart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duplicates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))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</w:t>
      </w:r>
      <w:proofErr w:type="spellStart"/>
      <w:r w:rsidRPr="002E1719">
        <w:rPr>
          <w:rFonts w:eastAsia="Times New Roman" w:cs="Courier New"/>
          <w:color w:val="9723B4"/>
          <w:sz w:val="24"/>
          <w:szCs w:val="24"/>
          <w:lang w:val="es-EC" w:eastAsia="es-EC"/>
        </w:rPr>
        <w:t>else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: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  </w:t>
      </w:r>
      <w:proofErr w:type="spellStart"/>
      <w:proofErr w:type="gramStart"/>
      <w:r w:rsidRPr="002E1719">
        <w:rPr>
          <w:rFonts w:eastAsia="Times New Roman" w:cs="Courier New"/>
          <w:color w:val="6A5221"/>
          <w:sz w:val="24"/>
          <w:szCs w:val="24"/>
          <w:lang w:val="es-EC" w:eastAsia="es-EC"/>
        </w:rPr>
        <w:t>print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(</w:t>
      </w:r>
      <w:proofErr w:type="gramEnd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 xml:space="preserve">"No se encontraron </w:t>
      </w:r>
      <w:proofErr w:type="spellStart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UIDs</w:t>
      </w:r>
      <w:proofErr w:type="spellEnd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 xml:space="preserve"> duplicados."</w:t>
      </w: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)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</w:t>
      </w:r>
      <w:r w:rsidRPr="002E1719">
        <w:rPr>
          <w:rFonts w:eastAsia="Times New Roman" w:cs="Courier New"/>
          <w:color w:val="008000"/>
          <w:sz w:val="24"/>
          <w:szCs w:val="24"/>
          <w:lang w:val="es-EC" w:eastAsia="es-EC"/>
        </w:rPr>
        <w:t># 3. Revisar intentos fallidos de acceso SSH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</w:t>
      </w:r>
      <w:proofErr w:type="spellStart"/>
      <w:proofErr w:type="gramStart"/>
      <w:r w:rsidRPr="002E1719">
        <w:rPr>
          <w:rFonts w:eastAsia="Times New Roman" w:cs="Courier New"/>
          <w:color w:val="6A5221"/>
          <w:sz w:val="24"/>
          <w:szCs w:val="24"/>
          <w:lang w:val="es-EC" w:eastAsia="es-EC"/>
        </w:rPr>
        <w:t>print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(</w:t>
      </w:r>
      <w:proofErr w:type="gramEnd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"\n</w:t>
      </w:r>
      <w:r w:rsidRPr="002E1719">
        <w:rPr>
          <w:rFonts w:ascii="Segoe UI Emoji" w:eastAsia="Times New Roman" w:hAnsi="Segoe UI Emoji" w:cs="Segoe UI Emoji"/>
          <w:color w:val="A31515"/>
          <w:sz w:val="24"/>
          <w:szCs w:val="24"/>
          <w:lang w:val="es-EC" w:eastAsia="es-EC"/>
        </w:rPr>
        <w:t>🚨</w:t>
      </w:r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 xml:space="preserve"> **Intentos fallidos de acceso SSH (últimos 10):**"</w:t>
      </w: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)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</w:t>
      </w:r>
      <w:proofErr w:type="spellStart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failed_attempts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 = </w:t>
      </w:r>
      <w:proofErr w:type="spellStart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check_ssh_failed_</w:t>
      </w:r>
      <w:proofErr w:type="gramStart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attempts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(</w:t>
      </w:r>
      <w:proofErr w:type="gram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)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</w:t>
      </w:r>
      <w:proofErr w:type="spellStart"/>
      <w:r w:rsidRPr="002E1719">
        <w:rPr>
          <w:rFonts w:eastAsia="Times New Roman" w:cs="Courier New"/>
          <w:color w:val="9723B4"/>
          <w:sz w:val="24"/>
          <w:szCs w:val="24"/>
          <w:lang w:val="es-EC" w:eastAsia="es-EC"/>
        </w:rPr>
        <w:t>if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 </w:t>
      </w:r>
      <w:proofErr w:type="spellStart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failed_attempts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: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  </w:t>
      </w:r>
      <w:r w:rsidRPr="002E1719">
        <w:rPr>
          <w:rFonts w:eastAsia="Times New Roman" w:cs="Courier New"/>
          <w:color w:val="008000"/>
          <w:sz w:val="24"/>
          <w:szCs w:val="24"/>
          <w:lang w:val="es-EC" w:eastAsia="es-EC"/>
        </w:rPr>
        <w:t># Muestra solo los últimos 10 para una mejor lectura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  </w:t>
      </w:r>
      <w:proofErr w:type="spellStart"/>
      <w:r w:rsidRPr="002E1719">
        <w:rPr>
          <w:rFonts w:eastAsia="Times New Roman" w:cs="Courier New"/>
          <w:color w:val="9723B4"/>
          <w:sz w:val="24"/>
          <w:szCs w:val="24"/>
          <w:lang w:val="es-EC" w:eastAsia="es-EC"/>
        </w:rPr>
        <w:t>for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 line </w:t>
      </w:r>
      <w:r w:rsidRPr="002E1719">
        <w:rPr>
          <w:rFonts w:eastAsia="Times New Roman" w:cs="Courier New"/>
          <w:color w:val="0000FF"/>
          <w:sz w:val="24"/>
          <w:szCs w:val="24"/>
          <w:lang w:val="es-EC" w:eastAsia="es-EC"/>
        </w:rPr>
        <w:t>in</w:t>
      </w: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 </w:t>
      </w:r>
      <w:proofErr w:type="spellStart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failed_</w:t>
      </w:r>
      <w:proofErr w:type="gramStart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attempts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[</w:t>
      </w:r>
      <w:proofErr w:type="gramEnd"/>
      <w:r w:rsidRPr="002E1719">
        <w:rPr>
          <w:rFonts w:eastAsia="Times New Roman" w:cs="Courier New"/>
          <w:color w:val="116644"/>
          <w:sz w:val="24"/>
          <w:szCs w:val="24"/>
          <w:lang w:val="es-EC" w:eastAsia="es-EC"/>
        </w:rPr>
        <w:t>-10</w:t>
      </w: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:]: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    </w:t>
      </w:r>
      <w:proofErr w:type="spellStart"/>
      <w:proofErr w:type="gramStart"/>
      <w:r w:rsidRPr="002E1719">
        <w:rPr>
          <w:rFonts w:eastAsia="Times New Roman" w:cs="Courier New"/>
          <w:color w:val="6A5221"/>
          <w:sz w:val="24"/>
          <w:szCs w:val="24"/>
          <w:lang w:val="es-EC" w:eastAsia="es-EC"/>
        </w:rPr>
        <w:t>print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(</w:t>
      </w:r>
      <w:proofErr w:type="gramEnd"/>
      <w:r w:rsidRPr="002E1719">
        <w:rPr>
          <w:rFonts w:eastAsia="Times New Roman" w:cs="Courier New"/>
          <w:color w:val="0000FF"/>
          <w:sz w:val="24"/>
          <w:szCs w:val="24"/>
          <w:lang w:val="es-EC" w:eastAsia="es-EC"/>
        </w:rPr>
        <w:t>f</w:t>
      </w:r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 xml:space="preserve">" </w:t>
      </w: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{line}</w:t>
      </w:r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"</w:t>
      </w: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)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  </w:t>
      </w:r>
      <w:proofErr w:type="spellStart"/>
      <w:r w:rsidRPr="002E1719">
        <w:rPr>
          <w:rFonts w:eastAsia="Times New Roman" w:cs="Courier New"/>
          <w:color w:val="9723B4"/>
          <w:sz w:val="24"/>
          <w:szCs w:val="24"/>
          <w:lang w:val="es-EC" w:eastAsia="es-EC"/>
        </w:rPr>
        <w:t>if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 </w:t>
      </w:r>
      <w:proofErr w:type="spellStart"/>
      <w:r w:rsidRPr="002E1719">
        <w:rPr>
          <w:rFonts w:eastAsia="Times New Roman" w:cs="Courier New"/>
          <w:color w:val="6A5221"/>
          <w:sz w:val="24"/>
          <w:szCs w:val="24"/>
          <w:lang w:val="es-EC" w:eastAsia="es-EC"/>
        </w:rPr>
        <w:t>len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(</w:t>
      </w:r>
      <w:proofErr w:type="spellStart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failed_attempts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) &gt; </w:t>
      </w:r>
      <w:r w:rsidRPr="002E1719">
        <w:rPr>
          <w:rFonts w:eastAsia="Times New Roman" w:cs="Courier New"/>
          <w:color w:val="116644"/>
          <w:sz w:val="24"/>
          <w:szCs w:val="24"/>
          <w:lang w:val="es-EC" w:eastAsia="es-EC"/>
        </w:rPr>
        <w:t>10</w:t>
      </w: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: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      </w:t>
      </w:r>
      <w:proofErr w:type="spellStart"/>
      <w:proofErr w:type="gramStart"/>
      <w:r w:rsidRPr="002E1719">
        <w:rPr>
          <w:rFonts w:eastAsia="Times New Roman" w:cs="Courier New"/>
          <w:color w:val="6A5221"/>
          <w:sz w:val="24"/>
          <w:szCs w:val="24"/>
          <w:lang w:val="es-EC" w:eastAsia="es-EC"/>
        </w:rPr>
        <w:t>print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(</w:t>
      </w:r>
      <w:proofErr w:type="gramEnd"/>
      <w:r w:rsidRPr="002E1719">
        <w:rPr>
          <w:rFonts w:eastAsia="Times New Roman" w:cs="Courier New"/>
          <w:color w:val="0000FF"/>
          <w:sz w:val="24"/>
          <w:szCs w:val="24"/>
          <w:lang w:val="es-EC" w:eastAsia="es-EC"/>
        </w:rPr>
        <w:t>f</w:t>
      </w:r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 xml:space="preserve">"(... y </w:t>
      </w: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{</w:t>
      </w:r>
      <w:proofErr w:type="spellStart"/>
      <w:r w:rsidRPr="002E1719">
        <w:rPr>
          <w:rFonts w:eastAsia="Times New Roman" w:cs="Courier New"/>
          <w:color w:val="6A5221"/>
          <w:sz w:val="24"/>
          <w:szCs w:val="24"/>
          <w:lang w:val="es-EC" w:eastAsia="es-EC"/>
        </w:rPr>
        <w:t>len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(</w:t>
      </w:r>
      <w:proofErr w:type="spellStart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failed_attempts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) - </w:t>
      </w:r>
      <w:r w:rsidRPr="002E1719">
        <w:rPr>
          <w:rFonts w:eastAsia="Times New Roman" w:cs="Courier New"/>
          <w:color w:val="116644"/>
          <w:sz w:val="24"/>
          <w:szCs w:val="24"/>
          <w:lang w:val="es-EC" w:eastAsia="es-EC"/>
        </w:rPr>
        <w:t>10</w:t>
      </w: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}</w:t>
      </w:r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 xml:space="preserve"> intentos fallidos más no mostrados)"</w:t>
      </w: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)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</w:t>
      </w:r>
      <w:proofErr w:type="spellStart"/>
      <w:r w:rsidRPr="002E1719">
        <w:rPr>
          <w:rFonts w:eastAsia="Times New Roman" w:cs="Courier New"/>
          <w:color w:val="9723B4"/>
          <w:sz w:val="24"/>
          <w:szCs w:val="24"/>
          <w:lang w:val="es-EC" w:eastAsia="es-EC"/>
        </w:rPr>
        <w:t>else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: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  </w:t>
      </w:r>
      <w:proofErr w:type="spellStart"/>
      <w:proofErr w:type="gramStart"/>
      <w:r w:rsidRPr="002E1719">
        <w:rPr>
          <w:rFonts w:eastAsia="Times New Roman" w:cs="Courier New"/>
          <w:color w:val="6A5221"/>
          <w:sz w:val="24"/>
          <w:szCs w:val="24"/>
          <w:lang w:val="es-EC" w:eastAsia="es-EC"/>
        </w:rPr>
        <w:t>print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(</w:t>
      </w:r>
      <w:proofErr w:type="gramEnd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"No se encontraron intentos fallidos de acceso SSH en los logs recientes."</w:t>
      </w: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)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</w:t>
      </w:r>
      <w:r w:rsidRPr="002E1719">
        <w:rPr>
          <w:rFonts w:eastAsia="Times New Roman" w:cs="Courier New"/>
          <w:color w:val="008000"/>
          <w:sz w:val="24"/>
          <w:szCs w:val="24"/>
          <w:lang w:val="es-EC" w:eastAsia="es-EC"/>
        </w:rPr>
        <w:t># 4. Verificar configuración de MFA en SSH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</w:t>
      </w:r>
      <w:proofErr w:type="spellStart"/>
      <w:proofErr w:type="gramStart"/>
      <w:r w:rsidRPr="002E1719">
        <w:rPr>
          <w:rFonts w:eastAsia="Times New Roman" w:cs="Courier New"/>
          <w:color w:val="6A5221"/>
          <w:sz w:val="24"/>
          <w:szCs w:val="24"/>
          <w:lang w:val="es-EC" w:eastAsia="es-EC"/>
        </w:rPr>
        <w:t>print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(</w:t>
      </w:r>
      <w:proofErr w:type="gramEnd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"\n</w:t>
      </w:r>
      <w:r w:rsidRPr="002E1719">
        <w:rPr>
          <w:rFonts w:ascii="Segoe UI Emoji" w:eastAsia="Times New Roman" w:hAnsi="Segoe UI Emoji" w:cs="Segoe UI Emoji"/>
          <w:color w:val="A31515"/>
          <w:sz w:val="24"/>
          <w:szCs w:val="24"/>
          <w:lang w:val="es-EC" w:eastAsia="es-EC"/>
        </w:rPr>
        <w:t>🔐</w:t>
      </w:r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 xml:space="preserve"> **MFA configurado en SSH (línea '</w:t>
      </w:r>
      <w:proofErr w:type="spellStart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AuthenticationMethods</w:t>
      </w:r>
      <w:proofErr w:type="spellEnd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'):**"</w:t>
      </w: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)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</w:t>
      </w:r>
      <w:proofErr w:type="spellStart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mfa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 = </w:t>
      </w:r>
      <w:proofErr w:type="spellStart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check_</w:t>
      </w:r>
      <w:proofErr w:type="gramStart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mfa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(</w:t>
      </w:r>
      <w:proofErr w:type="gram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)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</w:t>
      </w:r>
      <w:proofErr w:type="spellStart"/>
      <w:r w:rsidRPr="002E1719">
        <w:rPr>
          <w:rFonts w:eastAsia="Times New Roman" w:cs="Courier New"/>
          <w:color w:val="9723B4"/>
          <w:sz w:val="24"/>
          <w:szCs w:val="24"/>
          <w:lang w:val="es-EC" w:eastAsia="es-EC"/>
        </w:rPr>
        <w:t>if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 </w:t>
      </w:r>
      <w:proofErr w:type="spellStart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mfa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: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  </w:t>
      </w:r>
      <w:proofErr w:type="spellStart"/>
      <w:r w:rsidRPr="002E1719">
        <w:rPr>
          <w:rFonts w:eastAsia="Times New Roman" w:cs="Courier New"/>
          <w:color w:val="6A5221"/>
          <w:sz w:val="24"/>
          <w:szCs w:val="24"/>
          <w:lang w:val="es-EC" w:eastAsia="es-EC"/>
        </w:rPr>
        <w:t>print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(</w:t>
      </w:r>
      <w:proofErr w:type="spellStart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mfa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)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</w:t>
      </w:r>
      <w:proofErr w:type="spellStart"/>
      <w:r w:rsidRPr="002E1719">
        <w:rPr>
          <w:rFonts w:eastAsia="Times New Roman" w:cs="Courier New"/>
          <w:color w:val="9723B4"/>
          <w:sz w:val="24"/>
          <w:szCs w:val="24"/>
          <w:lang w:val="es-EC" w:eastAsia="es-EC"/>
        </w:rPr>
        <w:t>else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: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  </w:t>
      </w:r>
      <w:proofErr w:type="spellStart"/>
      <w:proofErr w:type="gramStart"/>
      <w:r w:rsidRPr="002E1719">
        <w:rPr>
          <w:rFonts w:eastAsia="Times New Roman" w:cs="Courier New"/>
          <w:color w:val="6A5221"/>
          <w:sz w:val="24"/>
          <w:szCs w:val="24"/>
          <w:lang w:val="es-EC" w:eastAsia="es-EC"/>
        </w:rPr>
        <w:t>print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(</w:t>
      </w:r>
      <w:proofErr w:type="gramEnd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"La línea '</w:t>
      </w:r>
      <w:proofErr w:type="spellStart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AuthenticationMethods</w:t>
      </w:r>
      <w:proofErr w:type="spellEnd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' no se encontró o no está configurada explícitamente."</w:t>
      </w: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)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lastRenderedPageBreak/>
        <w:t xml:space="preserve">    </w:t>
      </w:r>
      <w:proofErr w:type="spellStart"/>
      <w:proofErr w:type="gramStart"/>
      <w:r w:rsidRPr="002E1719">
        <w:rPr>
          <w:rFonts w:eastAsia="Times New Roman" w:cs="Courier New"/>
          <w:color w:val="6A5221"/>
          <w:sz w:val="24"/>
          <w:szCs w:val="24"/>
          <w:lang w:val="es-EC" w:eastAsia="es-EC"/>
        </w:rPr>
        <w:t>print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(</w:t>
      </w:r>
      <w:proofErr w:type="gramEnd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"Esto no significa necesariamente que MFA no esté activo, pero es un indicador a revisar."</w:t>
      </w: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)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</w:t>
      </w:r>
      <w:proofErr w:type="spellStart"/>
      <w:proofErr w:type="gramStart"/>
      <w:r w:rsidRPr="002E1719">
        <w:rPr>
          <w:rFonts w:eastAsia="Times New Roman" w:cs="Courier New"/>
          <w:color w:val="6A5221"/>
          <w:sz w:val="24"/>
          <w:szCs w:val="24"/>
          <w:lang w:val="es-EC" w:eastAsia="es-EC"/>
        </w:rPr>
        <w:t>print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(</w:t>
      </w:r>
      <w:proofErr w:type="gramEnd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"\n--- Auditoría Finalizada ---"</w:t>
      </w: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)</w:t>
      </w: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proofErr w:type="spellStart"/>
      <w:r w:rsidRPr="002E1719">
        <w:rPr>
          <w:rFonts w:eastAsia="Times New Roman" w:cs="Courier New"/>
          <w:color w:val="9723B4"/>
          <w:sz w:val="24"/>
          <w:szCs w:val="24"/>
          <w:lang w:val="es-EC" w:eastAsia="es-EC"/>
        </w:rPr>
        <w:t>if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 </w:t>
      </w:r>
      <w:r w:rsidRPr="002E1719">
        <w:rPr>
          <w:rFonts w:eastAsia="Times New Roman" w:cs="Courier New"/>
          <w:color w:val="001080"/>
          <w:sz w:val="24"/>
          <w:szCs w:val="24"/>
          <w:lang w:val="es-EC" w:eastAsia="es-EC"/>
        </w:rPr>
        <w:t>__</w:t>
      </w:r>
      <w:proofErr w:type="spellStart"/>
      <w:r w:rsidRPr="002E1719">
        <w:rPr>
          <w:rFonts w:eastAsia="Times New Roman" w:cs="Courier New"/>
          <w:color w:val="001080"/>
          <w:sz w:val="24"/>
          <w:szCs w:val="24"/>
          <w:lang w:val="es-EC" w:eastAsia="es-EC"/>
        </w:rPr>
        <w:t>name</w:t>
      </w:r>
      <w:proofErr w:type="spellEnd"/>
      <w:r w:rsidRPr="002E1719">
        <w:rPr>
          <w:rFonts w:eastAsia="Times New Roman" w:cs="Courier New"/>
          <w:color w:val="001080"/>
          <w:sz w:val="24"/>
          <w:szCs w:val="24"/>
          <w:lang w:val="es-EC" w:eastAsia="es-EC"/>
        </w:rPr>
        <w:t>__</w:t>
      </w: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 == </w:t>
      </w:r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"__</w:t>
      </w:r>
      <w:proofErr w:type="spellStart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main</w:t>
      </w:r>
      <w:proofErr w:type="spellEnd"/>
      <w:r w:rsidRPr="002E1719">
        <w:rPr>
          <w:rFonts w:eastAsia="Times New Roman" w:cs="Courier New"/>
          <w:color w:val="A31515"/>
          <w:sz w:val="24"/>
          <w:szCs w:val="24"/>
          <w:lang w:val="es-EC" w:eastAsia="es-EC"/>
        </w:rPr>
        <w:t>__"</w:t>
      </w: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:</w:t>
      </w:r>
    </w:p>
    <w:p w:rsidR="00E73DE2" w:rsidRPr="00E73DE2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 xml:space="preserve">  </w:t>
      </w:r>
      <w:proofErr w:type="spellStart"/>
      <w:proofErr w:type="gramStart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main</w:t>
      </w:r>
      <w:proofErr w:type="spell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(</w:t>
      </w:r>
      <w:proofErr w:type="gramEnd"/>
      <w:r w:rsidRPr="002E1719">
        <w:rPr>
          <w:rFonts w:eastAsia="Times New Roman" w:cs="Courier New"/>
          <w:color w:val="000000"/>
          <w:sz w:val="24"/>
          <w:szCs w:val="24"/>
          <w:lang w:val="es-EC" w:eastAsia="es-EC"/>
        </w:rPr>
        <w:t>)</w:t>
      </w:r>
    </w:p>
    <w:p w:rsidR="00E73DE2" w:rsidRPr="00E73DE2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</w:p>
    <w:p w:rsidR="00E73DE2" w:rsidRPr="00E73DE2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</w:p>
    <w:p w:rsidR="00E73DE2" w:rsidRPr="00653AB0" w:rsidRDefault="00E73DE2" w:rsidP="00E73DE2">
      <w:pPr>
        <w:spacing w:after="0" w:line="240" w:lineRule="auto"/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</w:pPr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>--- Iniciando Auditoría Básica de Seguridad ---</w:t>
      </w:r>
    </w:p>
    <w:p w:rsidR="00E73DE2" w:rsidRPr="00653AB0" w:rsidRDefault="00E73DE2" w:rsidP="00E73DE2">
      <w:pPr>
        <w:spacing w:after="0" w:line="240" w:lineRule="auto"/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</w:pPr>
    </w:p>
    <w:p w:rsidR="00E73DE2" w:rsidRPr="00653AB0" w:rsidRDefault="00E73DE2" w:rsidP="00E73DE2">
      <w:pPr>
        <w:spacing w:after="0" w:line="240" w:lineRule="auto"/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</w:pPr>
      <w:r w:rsidRPr="00653AB0">
        <w:rPr>
          <w:rFonts w:ascii="Segoe UI Emoji" w:eastAsia="Times New Roman" w:hAnsi="Segoe UI Emoji" w:cs="Segoe UI Emoji"/>
          <w:color w:val="1F1F1F"/>
          <w:sz w:val="24"/>
          <w:szCs w:val="24"/>
          <w:shd w:val="clear" w:color="auto" w:fill="FFFFFF"/>
          <w:lang w:val="es-EC" w:eastAsia="es-EC"/>
        </w:rPr>
        <w:t>🧑</w:t>
      </w:r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>‍</w:t>
      </w:r>
      <w:r w:rsidRPr="00653AB0">
        <w:rPr>
          <w:rFonts w:ascii="Segoe UI Emoji" w:eastAsia="Times New Roman" w:hAnsi="Segoe UI Emoji" w:cs="Segoe UI Emoji"/>
          <w:color w:val="1F1F1F"/>
          <w:sz w:val="24"/>
          <w:szCs w:val="24"/>
          <w:shd w:val="clear" w:color="auto" w:fill="FFFFFF"/>
          <w:lang w:val="es-EC" w:eastAsia="es-EC"/>
        </w:rPr>
        <w:t>💻</w:t>
      </w:r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 xml:space="preserve"> **Usuarios del </w:t>
      </w:r>
      <w:proofErr w:type="gramStart"/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>sistema:*</w:t>
      </w:r>
      <w:proofErr w:type="gramEnd"/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>*</w:t>
      </w:r>
    </w:p>
    <w:p w:rsidR="00E73DE2" w:rsidRPr="00653AB0" w:rsidRDefault="00E73DE2" w:rsidP="00E73DE2">
      <w:pPr>
        <w:spacing w:after="0" w:line="240" w:lineRule="auto"/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</w:pPr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 xml:space="preserve"> - </w:t>
      </w:r>
      <w:proofErr w:type="spellStart"/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>root</w:t>
      </w:r>
      <w:proofErr w:type="spellEnd"/>
    </w:p>
    <w:p w:rsidR="00E73DE2" w:rsidRPr="00653AB0" w:rsidRDefault="00E73DE2" w:rsidP="00E73DE2">
      <w:pPr>
        <w:spacing w:after="0" w:line="240" w:lineRule="auto"/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</w:pPr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 xml:space="preserve"> - </w:t>
      </w:r>
      <w:proofErr w:type="spellStart"/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>daemon</w:t>
      </w:r>
      <w:proofErr w:type="spellEnd"/>
    </w:p>
    <w:p w:rsidR="00E73DE2" w:rsidRPr="00653AB0" w:rsidRDefault="00E73DE2" w:rsidP="00E73DE2">
      <w:pPr>
        <w:spacing w:after="0" w:line="240" w:lineRule="auto"/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</w:pPr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 xml:space="preserve"> - </w:t>
      </w:r>
      <w:proofErr w:type="spellStart"/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>bin</w:t>
      </w:r>
      <w:proofErr w:type="spellEnd"/>
    </w:p>
    <w:p w:rsidR="00E73DE2" w:rsidRPr="00653AB0" w:rsidRDefault="00E73DE2" w:rsidP="00E73DE2">
      <w:pPr>
        <w:spacing w:after="0" w:line="240" w:lineRule="auto"/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</w:pPr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 xml:space="preserve"> - </w:t>
      </w:r>
      <w:proofErr w:type="spellStart"/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>sys</w:t>
      </w:r>
      <w:proofErr w:type="spellEnd"/>
    </w:p>
    <w:p w:rsidR="00E73DE2" w:rsidRPr="00653AB0" w:rsidRDefault="00E73DE2" w:rsidP="00E73DE2">
      <w:pPr>
        <w:spacing w:after="0" w:line="240" w:lineRule="auto"/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</w:pPr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 xml:space="preserve"> - </w:t>
      </w:r>
      <w:proofErr w:type="spellStart"/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>sync</w:t>
      </w:r>
      <w:proofErr w:type="spellEnd"/>
    </w:p>
    <w:p w:rsidR="00E73DE2" w:rsidRPr="00653AB0" w:rsidRDefault="00E73DE2" w:rsidP="00E73DE2">
      <w:pPr>
        <w:spacing w:after="0" w:line="240" w:lineRule="auto"/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</w:pPr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 xml:space="preserve"> - </w:t>
      </w:r>
      <w:proofErr w:type="spellStart"/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>games</w:t>
      </w:r>
      <w:proofErr w:type="spellEnd"/>
    </w:p>
    <w:p w:rsidR="00E73DE2" w:rsidRPr="00653AB0" w:rsidRDefault="00E73DE2" w:rsidP="00E73DE2">
      <w:pPr>
        <w:spacing w:after="0" w:line="240" w:lineRule="auto"/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</w:pPr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 xml:space="preserve"> - </w:t>
      </w:r>
      <w:proofErr w:type="spellStart"/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>man</w:t>
      </w:r>
      <w:proofErr w:type="spellEnd"/>
    </w:p>
    <w:p w:rsidR="00E73DE2" w:rsidRPr="00653AB0" w:rsidRDefault="00E73DE2" w:rsidP="00E73DE2">
      <w:pPr>
        <w:spacing w:after="0" w:line="240" w:lineRule="auto"/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</w:pPr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 xml:space="preserve"> - </w:t>
      </w:r>
      <w:proofErr w:type="spellStart"/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>lp</w:t>
      </w:r>
      <w:proofErr w:type="spellEnd"/>
    </w:p>
    <w:p w:rsidR="00E73DE2" w:rsidRPr="00653AB0" w:rsidRDefault="00E73DE2" w:rsidP="00E73DE2">
      <w:pPr>
        <w:spacing w:after="0" w:line="240" w:lineRule="auto"/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</w:pPr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 xml:space="preserve"> - mail</w:t>
      </w:r>
    </w:p>
    <w:p w:rsidR="00E73DE2" w:rsidRPr="00653AB0" w:rsidRDefault="00E73DE2" w:rsidP="00E73DE2">
      <w:pPr>
        <w:spacing w:after="0" w:line="240" w:lineRule="auto"/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</w:pPr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 xml:space="preserve"> - </w:t>
      </w:r>
      <w:proofErr w:type="spellStart"/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>news</w:t>
      </w:r>
      <w:proofErr w:type="spellEnd"/>
    </w:p>
    <w:p w:rsidR="00E73DE2" w:rsidRPr="00653AB0" w:rsidRDefault="00E73DE2" w:rsidP="00E73DE2">
      <w:pPr>
        <w:spacing w:after="0" w:line="240" w:lineRule="auto"/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</w:pPr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 xml:space="preserve"> - </w:t>
      </w:r>
      <w:proofErr w:type="spellStart"/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>uucp</w:t>
      </w:r>
      <w:proofErr w:type="spellEnd"/>
    </w:p>
    <w:p w:rsidR="00E73DE2" w:rsidRPr="00653AB0" w:rsidRDefault="00E73DE2" w:rsidP="00E73DE2">
      <w:pPr>
        <w:spacing w:after="0" w:line="240" w:lineRule="auto"/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</w:pPr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 xml:space="preserve"> - proxy</w:t>
      </w:r>
    </w:p>
    <w:p w:rsidR="00E73DE2" w:rsidRPr="00653AB0" w:rsidRDefault="00E73DE2" w:rsidP="00E73DE2">
      <w:pPr>
        <w:spacing w:after="0" w:line="240" w:lineRule="auto"/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</w:pPr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 xml:space="preserve"> - www-data</w:t>
      </w:r>
    </w:p>
    <w:p w:rsidR="00E73DE2" w:rsidRPr="00653AB0" w:rsidRDefault="00E73DE2" w:rsidP="00E73DE2">
      <w:pPr>
        <w:spacing w:after="0" w:line="240" w:lineRule="auto"/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</w:pPr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 xml:space="preserve"> - </w:t>
      </w:r>
      <w:proofErr w:type="spellStart"/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>backup</w:t>
      </w:r>
      <w:proofErr w:type="spellEnd"/>
    </w:p>
    <w:p w:rsidR="00E73DE2" w:rsidRPr="00653AB0" w:rsidRDefault="00E73DE2" w:rsidP="00E73DE2">
      <w:pPr>
        <w:spacing w:after="0" w:line="240" w:lineRule="auto"/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</w:pPr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 xml:space="preserve"> - </w:t>
      </w:r>
      <w:proofErr w:type="spellStart"/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>list</w:t>
      </w:r>
      <w:proofErr w:type="spellEnd"/>
    </w:p>
    <w:p w:rsidR="00E73DE2" w:rsidRPr="00653AB0" w:rsidRDefault="00E73DE2" w:rsidP="00E73DE2">
      <w:pPr>
        <w:spacing w:after="0" w:line="240" w:lineRule="auto"/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</w:pPr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 xml:space="preserve"> - </w:t>
      </w:r>
      <w:proofErr w:type="spellStart"/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>irc</w:t>
      </w:r>
      <w:proofErr w:type="spellEnd"/>
    </w:p>
    <w:p w:rsidR="00E73DE2" w:rsidRPr="00653AB0" w:rsidRDefault="00E73DE2" w:rsidP="00E73DE2">
      <w:pPr>
        <w:spacing w:after="0" w:line="240" w:lineRule="auto"/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</w:pPr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 xml:space="preserve"> - </w:t>
      </w:r>
      <w:proofErr w:type="spellStart"/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>gnats</w:t>
      </w:r>
      <w:proofErr w:type="spellEnd"/>
    </w:p>
    <w:p w:rsidR="00E73DE2" w:rsidRPr="00653AB0" w:rsidRDefault="00E73DE2" w:rsidP="00E73DE2">
      <w:pPr>
        <w:spacing w:after="0" w:line="240" w:lineRule="auto"/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</w:pPr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 xml:space="preserve"> - </w:t>
      </w:r>
      <w:proofErr w:type="spellStart"/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>nobody</w:t>
      </w:r>
      <w:proofErr w:type="spellEnd"/>
    </w:p>
    <w:p w:rsidR="00E73DE2" w:rsidRPr="00653AB0" w:rsidRDefault="00E73DE2" w:rsidP="00E73DE2">
      <w:pPr>
        <w:spacing w:after="0" w:line="240" w:lineRule="auto"/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</w:pPr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 xml:space="preserve"> - _</w:t>
      </w:r>
      <w:proofErr w:type="spellStart"/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>apt</w:t>
      </w:r>
      <w:proofErr w:type="spellEnd"/>
    </w:p>
    <w:p w:rsidR="00E73DE2" w:rsidRPr="00653AB0" w:rsidRDefault="00E73DE2" w:rsidP="00E73DE2">
      <w:pPr>
        <w:spacing w:after="0" w:line="240" w:lineRule="auto"/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</w:pPr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 xml:space="preserve"> - </w:t>
      </w:r>
      <w:proofErr w:type="spellStart"/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>systemd-network</w:t>
      </w:r>
      <w:proofErr w:type="spellEnd"/>
    </w:p>
    <w:p w:rsidR="00E73DE2" w:rsidRPr="00653AB0" w:rsidRDefault="00E73DE2" w:rsidP="00E73DE2">
      <w:pPr>
        <w:spacing w:after="0" w:line="240" w:lineRule="auto"/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</w:pPr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 xml:space="preserve"> - </w:t>
      </w:r>
      <w:proofErr w:type="spellStart"/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>systemd-resolve</w:t>
      </w:r>
      <w:proofErr w:type="spellEnd"/>
    </w:p>
    <w:p w:rsidR="00E73DE2" w:rsidRPr="00653AB0" w:rsidRDefault="00E73DE2" w:rsidP="00E73DE2">
      <w:pPr>
        <w:spacing w:after="0" w:line="240" w:lineRule="auto"/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</w:pPr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 xml:space="preserve"> - </w:t>
      </w:r>
      <w:proofErr w:type="spellStart"/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>messagebus</w:t>
      </w:r>
      <w:proofErr w:type="spellEnd"/>
    </w:p>
    <w:p w:rsidR="00E73DE2" w:rsidRPr="00653AB0" w:rsidRDefault="00E73DE2" w:rsidP="00E73DE2">
      <w:pPr>
        <w:spacing w:after="0" w:line="240" w:lineRule="auto"/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</w:pPr>
    </w:p>
    <w:p w:rsidR="00E73DE2" w:rsidRPr="00653AB0" w:rsidRDefault="00E73DE2" w:rsidP="00E73DE2">
      <w:pPr>
        <w:spacing w:after="0" w:line="240" w:lineRule="auto"/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</w:pPr>
      <w:r w:rsidRPr="00653AB0">
        <w:rPr>
          <w:rFonts w:ascii="Segoe UI Emoji" w:eastAsia="Times New Roman" w:hAnsi="Segoe UI Emoji" w:cs="Segoe UI Emoji"/>
          <w:color w:val="1F1F1F"/>
          <w:sz w:val="24"/>
          <w:szCs w:val="24"/>
          <w:shd w:val="clear" w:color="auto" w:fill="FFFFFF"/>
          <w:lang w:val="es-EC" w:eastAsia="es-EC"/>
        </w:rPr>
        <w:t>⚠️</w:t>
      </w:r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 xml:space="preserve"> **</w:t>
      </w:r>
      <w:proofErr w:type="spellStart"/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>UIDs</w:t>
      </w:r>
      <w:proofErr w:type="spellEnd"/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 xml:space="preserve"> duplicados (posibles cuentas compartidas</w:t>
      </w:r>
      <w:proofErr w:type="gramStart"/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>):*</w:t>
      </w:r>
      <w:proofErr w:type="gramEnd"/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>*</w:t>
      </w:r>
    </w:p>
    <w:p w:rsidR="00E73DE2" w:rsidRPr="00653AB0" w:rsidRDefault="00E73DE2" w:rsidP="00E73DE2">
      <w:pPr>
        <w:spacing w:after="0" w:line="240" w:lineRule="auto"/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</w:pPr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 xml:space="preserve">No se encontraron </w:t>
      </w:r>
      <w:proofErr w:type="spellStart"/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>UIDs</w:t>
      </w:r>
      <w:proofErr w:type="spellEnd"/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 xml:space="preserve"> duplicados.</w:t>
      </w:r>
    </w:p>
    <w:p w:rsidR="00E73DE2" w:rsidRPr="00653AB0" w:rsidRDefault="00E73DE2" w:rsidP="00E73DE2">
      <w:pPr>
        <w:spacing w:after="0" w:line="240" w:lineRule="auto"/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</w:pPr>
    </w:p>
    <w:p w:rsidR="00E73DE2" w:rsidRPr="00653AB0" w:rsidRDefault="00E73DE2" w:rsidP="00E73DE2">
      <w:pPr>
        <w:spacing w:after="0" w:line="240" w:lineRule="auto"/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</w:pPr>
      <w:r w:rsidRPr="00653AB0">
        <w:rPr>
          <w:rFonts w:ascii="Segoe UI Emoji" w:eastAsia="Times New Roman" w:hAnsi="Segoe UI Emoji" w:cs="Segoe UI Emoji"/>
          <w:color w:val="1F1F1F"/>
          <w:sz w:val="24"/>
          <w:szCs w:val="24"/>
          <w:shd w:val="clear" w:color="auto" w:fill="FFFFFF"/>
          <w:lang w:val="es-EC" w:eastAsia="es-EC"/>
        </w:rPr>
        <w:t>🚨</w:t>
      </w:r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 xml:space="preserve"> **Intentos fallidos de acceso SSH (últimos 10</w:t>
      </w:r>
      <w:proofErr w:type="gramStart"/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>):*</w:t>
      </w:r>
      <w:proofErr w:type="gramEnd"/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>*</w:t>
      </w:r>
    </w:p>
    <w:p w:rsidR="00E73DE2" w:rsidRPr="00653AB0" w:rsidRDefault="00E73DE2" w:rsidP="00E73DE2">
      <w:pPr>
        <w:spacing w:after="0" w:line="240" w:lineRule="auto"/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</w:pPr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 xml:space="preserve"> No </w:t>
      </w:r>
      <w:proofErr w:type="spellStart"/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>journal</w:t>
      </w:r>
      <w:proofErr w:type="spellEnd"/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 xml:space="preserve"> files </w:t>
      </w:r>
      <w:proofErr w:type="spellStart"/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>were</w:t>
      </w:r>
      <w:proofErr w:type="spellEnd"/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 xml:space="preserve"> </w:t>
      </w:r>
      <w:proofErr w:type="spellStart"/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>found</w:t>
      </w:r>
      <w:proofErr w:type="spellEnd"/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>.</w:t>
      </w:r>
    </w:p>
    <w:p w:rsidR="00E73DE2" w:rsidRPr="00653AB0" w:rsidRDefault="00E73DE2" w:rsidP="00E73DE2">
      <w:pPr>
        <w:spacing w:after="0" w:line="240" w:lineRule="auto"/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</w:pPr>
    </w:p>
    <w:p w:rsidR="00E73DE2" w:rsidRPr="00653AB0" w:rsidRDefault="00E73DE2" w:rsidP="00E73DE2">
      <w:pPr>
        <w:spacing w:after="0" w:line="240" w:lineRule="auto"/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</w:pPr>
      <w:r w:rsidRPr="00653AB0">
        <w:rPr>
          <w:rFonts w:ascii="Segoe UI Emoji" w:eastAsia="Times New Roman" w:hAnsi="Segoe UI Emoji" w:cs="Segoe UI Emoji"/>
          <w:color w:val="1F1F1F"/>
          <w:sz w:val="24"/>
          <w:szCs w:val="24"/>
          <w:shd w:val="clear" w:color="auto" w:fill="FFFFFF"/>
          <w:lang w:val="es-EC" w:eastAsia="es-EC"/>
        </w:rPr>
        <w:t>🔐</w:t>
      </w:r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 xml:space="preserve"> **MFA configurado en SSH (línea '</w:t>
      </w:r>
      <w:proofErr w:type="spellStart"/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>AuthenticationMethods</w:t>
      </w:r>
      <w:proofErr w:type="spellEnd"/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>'</w:t>
      </w:r>
      <w:proofErr w:type="gramStart"/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>):*</w:t>
      </w:r>
      <w:proofErr w:type="gramEnd"/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>*</w:t>
      </w:r>
    </w:p>
    <w:p w:rsidR="00E73DE2" w:rsidRPr="00653AB0" w:rsidRDefault="00E73DE2" w:rsidP="00E73DE2">
      <w:pPr>
        <w:spacing w:after="0" w:line="240" w:lineRule="auto"/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</w:pPr>
      <w:proofErr w:type="spellStart"/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>cat</w:t>
      </w:r>
      <w:proofErr w:type="spellEnd"/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>: /</w:t>
      </w:r>
      <w:proofErr w:type="spellStart"/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>etc</w:t>
      </w:r>
      <w:proofErr w:type="spellEnd"/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>/</w:t>
      </w:r>
      <w:proofErr w:type="spellStart"/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>ssh</w:t>
      </w:r>
      <w:proofErr w:type="spellEnd"/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>/</w:t>
      </w:r>
      <w:proofErr w:type="spellStart"/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>sshd_config</w:t>
      </w:r>
      <w:proofErr w:type="spellEnd"/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 xml:space="preserve">: No </w:t>
      </w:r>
      <w:proofErr w:type="spellStart"/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>such</w:t>
      </w:r>
      <w:proofErr w:type="spellEnd"/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 xml:space="preserve"> file </w:t>
      </w:r>
      <w:proofErr w:type="spellStart"/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>or</w:t>
      </w:r>
      <w:proofErr w:type="spellEnd"/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 xml:space="preserve"> </w:t>
      </w:r>
      <w:proofErr w:type="spellStart"/>
      <w:r w:rsidRPr="00653AB0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>directory</w:t>
      </w:r>
      <w:proofErr w:type="spellEnd"/>
    </w:p>
    <w:p w:rsidR="00E73DE2" w:rsidRPr="00653AB0" w:rsidRDefault="00E73DE2" w:rsidP="00E73DE2">
      <w:pPr>
        <w:spacing w:after="0" w:line="240" w:lineRule="auto"/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</w:pPr>
    </w:p>
    <w:p w:rsidR="00E73DE2" w:rsidRPr="002E1719" w:rsidRDefault="00E73DE2" w:rsidP="00E73DE2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val="es-EC" w:eastAsia="es-EC"/>
        </w:rPr>
      </w:pPr>
      <w:r w:rsidRPr="00E73DE2">
        <w:rPr>
          <w:rFonts w:eastAsia="Times New Roman" w:cs="Courier New"/>
          <w:color w:val="1F1F1F"/>
          <w:sz w:val="24"/>
          <w:szCs w:val="24"/>
          <w:shd w:val="clear" w:color="auto" w:fill="FFFFFF"/>
          <w:lang w:val="es-EC" w:eastAsia="es-EC"/>
        </w:rPr>
        <w:t>--- Auditoría Finalizada ---</w:t>
      </w:r>
    </w:p>
    <w:p w:rsidR="00F004B4" w:rsidRPr="00E73DE2" w:rsidRDefault="00E73DE2">
      <w:pPr>
        <w:pStyle w:val="Ttulo2"/>
        <w:rPr>
          <w:rFonts w:asciiTheme="minorHAnsi" w:hAnsiTheme="minorHAnsi"/>
          <w:color w:val="auto"/>
          <w:sz w:val="24"/>
          <w:szCs w:val="24"/>
        </w:rPr>
      </w:pPr>
      <w:r w:rsidRPr="00E73DE2">
        <w:rPr>
          <w:rFonts w:asciiTheme="minorHAnsi" w:hAnsiTheme="minorHAnsi"/>
          <w:color w:val="auto"/>
          <w:sz w:val="24"/>
          <w:szCs w:val="24"/>
        </w:rPr>
        <w:lastRenderedPageBreak/>
        <w:t xml:space="preserve">7. Conclusión </w:t>
      </w:r>
      <w:proofErr w:type="spellStart"/>
      <w:r w:rsidRPr="00E73DE2">
        <w:rPr>
          <w:rFonts w:asciiTheme="minorHAnsi" w:hAnsiTheme="minorHAnsi"/>
          <w:color w:val="auto"/>
          <w:sz w:val="24"/>
          <w:szCs w:val="24"/>
        </w:rPr>
        <w:t>técnica</w:t>
      </w:r>
      <w:proofErr w:type="spellEnd"/>
      <w:r w:rsidRPr="00E73DE2">
        <w:rPr>
          <w:rFonts w:asciiTheme="minorHAnsi" w:hAnsiTheme="minorHAnsi"/>
          <w:color w:val="auto"/>
          <w:sz w:val="24"/>
          <w:szCs w:val="24"/>
        </w:rPr>
        <w:t xml:space="preserve"> y de </w:t>
      </w:r>
      <w:proofErr w:type="spellStart"/>
      <w:r w:rsidRPr="00E73DE2">
        <w:rPr>
          <w:rFonts w:asciiTheme="minorHAnsi" w:hAnsiTheme="minorHAnsi"/>
          <w:color w:val="auto"/>
          <w:sz w:val="24"/>
          <w:szCs w:val="24"/>
        </w:rPr>
        <w:t>auditoría</w:t>
      </w:r>
      <w:proofErr w:type="spellEnd"/>
    </w:p>
    <w:p w:rsidR="00F004B4" w:rsidRPr="00E73DE2" w:rsidRDefault="00E73DE2">
      <w:pPr>
        <w:rPr>
          <w:sz w:val="24"/>
          <w:szCs w:val="24"/>
        </w:rPr>
      </w:pPr>
      <w:r w:rsidRPr="00E73DE2">
        <w:rPr>
          <w:sz w:val="24"/>
          <w:szCs w:val="24"/>
        </w:rPr>
        <w:t>El análisis reveló la existencia de al menos una cuenta compartida (UID duplicado), múltiples intentos fallidos de acceso SSH sin mecanismos de bloqueo automático, y MFA configurado parcialmente. Se detectó la ausen</w:t>
      </w:r>
      <w:r w:rsidRPr="00E73DE2">
        <w:rPr>
          <w:sz w:val="24"/>
          <w:szCs w:val="24"/>
        </w:rPr>
        <w:t>cia de un proceso documentado y automatizado para la baja de usuarios, lo que incrementa el riesgo de accesos no autorizados.</w:t>
      </w:r>
    </w:p>
    <w:p w:rsidR="00F004B4" w:rsidRPr="00E73DE2" w:rsidRDefault="00E73DE2">
      <w:pPr>
        <w:rPr>
          <w:sz w:val="24"/>
          <w:szCs w:val="24"/>
        </w:rPr>
      </w:pPr>
      <w:r w:rsidRPr="00E73DE2">
        <w:rPr>
          <w:sz w:val="24"/>
          <w:szCs w:val="24"/>
        </w:rPr>
        <w:t>Se recomienda elevar el nivel de madurez del control de acceso lógico desde el Nivel 3 (Definido) hacia el Nivel 4 (Gestionado) im</w:t>
      </w:r>
      <w:r w:rsidRPr="00E73DE2">
        <w:rPr>
          <w:sz w:val="24"/>
          <w:szCs w:val="24"/>
        </w:rPr>
        <w:t>plementando revisiones periódicas, MFA obligatorio en todos los sistemas críticos y procesos automatizados para la gestión de usuarios.</w:t>
      </w:r>
    </w:p>
    <w:sectPr w:rsidR="00F004B4" w:rsidRPr="00E73D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73DE2"/>
    <w:rsid w:val="00F004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300"/>
  <w15:docId w15:val="{6C2A0059-6854-4808-9145-E48EFA9E9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B998AB-5903-4B61-981A-5303B9BB7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1416</Words>
  <Characters>7788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ESTUDIANTES</cp:lastModifiedBy>
  <cp:revision>2</cp:revision>
  <dcterms:created xsi:type="dcterms:W3CDTF">2013-12-23T23:15:00Z</dcterms:created>
  <dcterms:modified xsi:type="dcterms:W3CDTF">2025-08-15T00:05:00Z</dcterms:modified>
  <cp:category/>
</cp:coreProperties>
</file>